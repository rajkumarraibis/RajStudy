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CCEA5" w14:textId="653F46B0" w:rsidR="00B80D58" w:rsidRDefault="00AE192B" w:rsidP="001F1655">
      <w:pPr>
        <w:pStyle w:val="Heading1"/>
      </w:pPr>
      <w:r>
        <w:rPr>
          <w:lang w:val="de-DE"/>
        </w:rPr>
        <w:t>-</w:t>
      </w:r>
      <w:r w:rsidR="00B80D58" w:rsidRPr="001F1655">
        <w:rPr>
          <w:lang w:val="de-DE"/>
        </w:rPr>
        <w:t>Deutsche Verb Forms</w:t>
      </w:r>
      <w:r w:rsidR="00EC4A4B">
        <w:rPr>
          <w:lang w:val="de-DE"/>
        </w:rPr>
        <w:t xml:space="preserve"> (Memorize)</w:t>
      </w:r>
      <w:r w:rsidR="00B80D58">
        <w:br/>
      </w:r>
    </w:p>
    <w:tbl>
      <w:tblPr>
        <w:tblStyle w:val="TableGrid"/>
        <w:tblW w:w="0" w:type="auto"/>
        <w:tblLook w:val="04A0" w:firstRow="1" w:lastRow="0" w:firstColumn="1" w:lastColumn="0" w:noHBand="0" w:noVBand="1"/>
      </w:tblPr>
      <w:tblGrid>
        <w:gridCol w:w="2376"/>
        <w:gridCol w:w="2248"/>
        <w:gridCol w:w="2264"/>
        <w:gridCol w:w="1968"/>
      </w:tblGrid>
      <w:tr w:rsidR="00537045" w:rsidRPr="00024D7D" w14:paraId="5737536E" w14:textId="48DAC226" w:rsidTr="00537045">
        <w:tc>
          <w:tcPr>
            <w:tcW w:w="2376" w:type="dxa"/>
            <w:vMerge w:val="restart"/>
            <w:vAlign w:val="center"/>
          </w:tcPr>
          <w:p w14:paraId="26034149" w14:textId="799059B6" w:rsidR="00537045" w:rsidRPr="00024D7D" w:rsidRDefault="00537045" w:rsidP="00E17DBE">
            <w:pPr>
              <w:jc w:val="center"/>
              <w:rPr>
                <w:sz w:val="32"/>
                <w:szCs w:val="32"/>
              </w:rPr>
            </w:pPr>
            <w:r w:rsidRPr="00024D7D">
              <w:rPr>
                <w:sz w:val="32"/>
                <w:szCs w:val="32"/>
              </w:rPr>
              <w:t>Singular</w:t>
            </w:r>
          </w:p>
        </w:tc>
        <w:tc>
          <w:tcPr>
            <w:tcW w:w="2248" w:type="dxa"/>
          </w:tcPr>
          <w:p w14:paraId="33D953DA" w14:textId="77777777" w:rsidR="00537045" w:rsidRPr="00024D7D" w:rsidRDefault="00537045">
            <w:pPr>
              <w:rPr>
                <w:sz w:val="32"/>
                <w:szCs w:val="32"/>
              </w:rPr>
            </w:pPr>
          </w:p>
          <w:p w14:paraId="2DBE9CD8" w14:textId="0493C42B" w:rsidR="00537045" w:rsidRPr="00024D7D" w:rsidRDefault="00537045">
            <w:pPr>
              <w:rPr>
                <w:sz w:val="32"/>
                <w:szCs w:val="32"/>
              </w:rPr>
            </w:pPr>
            <w:r w:rsidRPr="00024D7D">
              <w:rPr>
                <w:sz w:val="32"/>
                <w:szCs w:val="32"/>
              </w:rPr>
              <w:t>ich</w:t>
            </w:r>
          </w:p>
          <w:p w14:paraId="65EC4171" w14:textId="7BA65834" w:rsidR="00537045" w:rsidRPr="00024D7D" w:rsidRDefault="00537045">
            <w:pPr>
              <w:rPr>
                <w:sz w:val="32"/>
                <w:szCs w:val="32"/>
              </w:rPr>
            </w:pPr>
          </w:p>
        </w:tc>
        <w:tc>
          <w:tcPr>
            <w:tcW w:w="2264" w:type="dxa"/>
          </w:tcPr>
          <w:p w14:paraId="51A90228" w14:textId="77777777" w:rsidR="00537045" w:rsidRPr="00024D7D" w:rsidRDefault="00537045">
            <w:pPr>
              <w:rPr>
                <w:sz w:val="32"/>
                <w:szCs w:val="32"/>
              </w:rPr>
            </w:pPr>
          </w:p>
          <w:p w14:paraId="33978789" w14:textId="3372AECF" w:rsidR="00537045" w:rsidRPr="00024D7D" w:rsidRDefault="00537045">
            <w:pPr>
              <w:rPr>
                <w:sz w:val="32"/>
                <w:szCs w:val="32"/>
              </w:rPr>
            </w:pPr>
            <w:r w:rsidRPr="00024D7D">
              <w:rPr>
                <w:sz w:val="32"/>
                <w:szCs w:val="32"/>
              </w:rPr>
              <w:t>gehe</w:t>
            </w:r>
          </w:p>
        </w:tc>
        <w:tc>
          <w:tcPr>
            <w:tcW w:w="1968" w:type="dxa"/>
          </w:tcPr>
          <w:p w14:paraId="1EC09FCF" w14:textId="77777777" w:rsidR="00537045" w:rsidRDefault="00537045">
            <w:pPr>
              <w:rPr>
                <w:sz w:val="32"/>
                <w:szCs w:val="32"/>
              </w:rPr>
            </w:pPr>
          </w:p>
          <w:p w14:paraId="0B571229" w14:textId="6AB43776" w:rsidR="00537045" w:rsidRPr="00024D7D" w:rsidRDefault="00537045">
            <w:pPr>
              <w:rPr>
                <w:sz w:val="32"/>
                <w:szCs w:val="32"/>
              </w:rPr>
            </w:pPr>
            <w:r>
              <w:rPr>
                <w:sz w:val="32"/>
                <w:szCs w:val="32"/>
              </w:rPr>
              <w:t>bin</w:t>
            </w:r>
          </w:p>
        </w:tc>
      </w:tr>
      <w:tr w:rsidR="00537045" w:rsidRPr="00024D7D" w14:paraId="11301B24" w14:textId="26606705" w:rsidTr="00537045">
        <w:tc>
          <w:tcPr>
            <w:tcW w:w="2376" w:type="dxa"/>
            <w:vMerge/>
          </w:tcPr>
          <w:p w14:paraId="7D55FAB9" w14:textId="77777777" w:rsidR="00537045" w:rsidRPr="00024D7D" w:rsidRDefault="00537045">
            <w:pPr>
              <w:rPr>
                <w:sz w:val="32"/>
                <w:szCs w:val="32"/>
              </w:rPr>
            </w:pPr>
          </w:p>
        </w:tc>
        <w:tc>
          <w:tcPr>
            <w:tcW w:w="2248" w:type="dxa"/>
          </w:tcPr>
          <w:p w14:paraId="62C180E0" w14:textId="77777777" w:rsidR="00537045" w:rsidRPr="00024D7D" w:rsidRDefault="00537045">
            <w:pPr>
              <w:rPr>
                <w:sz w:val="32"/>
                <w:szCs w:val="32"/>
              </w:rPr>
            </w:pPr>
          </w:p>
          <w:p w14:paraId="1F443748" w14:textId="170981B3" w:rsidR="00537045" w:rsidRPr="00024D7D" w:rsidRDefault="00537045">
            <w:pPr>
              <w:rPr>
                <w:sz w:val="32"/>
                <w:szCs w:val="32"/>
              </w:rPr>
            </w:pPr>
            <w:r w:rsidRPr="00024D7D">
              <w:rPr>
                <w:sz w:val="32"/>
                <w:szCs w:val="32"/>
              </w:rPr>
              <w:t>du</w:t>
            </w:r>
          </w:p>
          <w:p w14:paraId="66807F32" w14:textId="33840264" w:rsidR="00537045" w:rsidRPr="00024D7D" w:rsidRDefault="00537045">
            <w:pPr>
              <w:rPr>
                <w:sz w:val="32"/>
                <w:szCs w:val="32"/>
              </w:rPr>
            </w:pPr>
          </w:p>
        </w:tc>
        <w:tc>
          <w:tcPr>
            <w:tcW w:w="2264" w:type="dxa"/>
          </w:tcPr>
          <w:p w14:paraId="44330F4D" w14:textId="77777777" w:rsidR="00537045" w:rsidRPr="00024D7D" w:rsidRDefault="00537045">
            <w:pPr>
              <w:rPr>
                <w:sz w:val="32"/>
                <w:szCs w:val="32"/>
              </w:rPr>
            </w:pPr>
          </w:p>
          <w:p w14:paraId="6A9C81E5" w14:textId="3479EAD7" w:rsidR="00537045" w:rsidRPr="00024D7D" w:rsidRDefault="00537045">
            <w:pPr>
              <w:rPr>
                <w:sz w:val="32"/>
                <w:szCs w:val="32"/>
              </w:rPr>
            </w:pPr>
            <w:r w:rsidRPr="00024D7D">
              <w:rPr>
                <w:sz w:val="32"/>
                <w:szCs w:val="32"/>
              </w:rPr>
              <w:t>gehst</w:t>
            </w:r>
          </w:p>
        </w:tc>
        <w:tc>
          <w:tcPr>
            <w:tcW w:w="1968" w:type="dxa"/>
          </w:tcPr>
          <w:p w14:paraId="7268B3FC" w14:textId="77777777" w:rsidR="00537045" w:rsidRDefault="00537045">
            <w:pPr>
              <w:rPr>
                <w:sz w:val="32"/>
                <w:szCs w:val="32"/>
              </w:rPr>
            </w:pPr>
          </w:p>
          <w:p w14:paraId="5B5CE02A" w14:textId="5EBF77ED" w:rsidR="00537045" w:rsidRPr="00024D7D" w:rsidRDefault="00537045">
            <w:pPr>
              <w:rPr>
                <w:sz w:val="32"/>
                <w:szCs w:val="32"/>
              </w:rPr>
            </w:pPr>
            <w:r>
              <w:rPr>
                <w:sz w:val="32"/>
                <w:szCs w:val="32"/>
              </w:rPr>
              <w:t>bist</w:t>
            </w:r>
          </w:p>
        </w:tc>
      </w:tr>
      <w:tr w:rsidR="00537045" w:rsidRPr="00024D7D" w14:paraId="73988758" w14:textId="151091B0" w:rsidTr="00537045">
        <w:tc>
          <w:tcPr>
            <w:tcW w:w="2376" w:type="dxa"/>
            <w:vMerge/>
          </w:tcPr>
          <w:p w14:paraId="3AA6AF89" w14:textId="77777777" w:rsidR="00537045" w:rsidRPr="00024D7D" w:rsidRDefault="00537045">
            <w:pPr>
              <w:rPr>
                <w:sz w:val="32"/>
                <w:szCs w:val="32"/>
              </w:rPr>
            </w:pPr>
          </w:p>
        </w:tc>
        <w:tc>
          <w:tcPr>
            <w:tcW w:w="2248" w:type="dxa"/>
          </w:tcPr>
          <w:p w14:paraId="13967B92" w14:textId="77777777" w:rsidR="00537045" w:rsidRPr="00024D7D" w:rsidRDefault="00537045">
            <w:pPr>
              <w:rPr>
                <w:sz w:val="32"/>
                <w:szCs w:val="32"/>
              </w:rPr>
            </w:pPr>
          </w:p>
          <w:p w14:paraId="5BCAB76E" w14:textId="0AEBCFFB" w:rsidR="00537045" w:rsidRPr="00024D7D" w:rsidRDefault="00537045">
            <w:pPr>
              <w:rPr>
                <w:sz w:val="32"/>
                <w:szCs w:val="32"/>
              </w:rPr>
            </w:pPr>
            <w:r w:rsidRPr="00024D7D">
              <w:rPr>
                <w:sz w:val="32"/>
                <w:szCs w:val="32"/>
              </w:rPr>
              <w:t>er / Peter</w:t>
            </w:r>
          </w:p>
          <w:p w14:paraId="27A8F8BB" w14:textId="392BE26E" w:rsidR="00537045" w:rsidRPr="00024D7D" w:rsidRDefault="00537045">
            <w:pPr>
              <w:rPr>
                <w:sz w:val="32"/>
                <w:szCs w:val="32"/>
              </w:rPr>
            </w:pPr>
          </w:p>
        </w:tc>
        <w:tc>
          <w:tcPr>
            <w:tcW w:w="2264" w:type="dxa"/>
          </w:tcPr>
          <w:p w14:paraId="5898055F" w14:textId="77777777" w:rsidR="00537045" w:rsidRPr="00024D7D" w:rsidRDefault="00537045">
            <w:pPr>
              <w:rPr>
                <w:sz w:val="32"/>
                <w:szCs w:val="32"/>
              </w:rPr>
            </w:pPr>
          </w:p>
          <w:p w14:paraId="185AEF3C" w14:textId="0F0F4A09" w:rsidR="00537045" w:rsidRPr="00024D7D" w:rsidRDefault="00537045">
            <w:pPr>
              <w:rPr>
                <w:sz w:val="32"/>
                <w:szCs w:val="32"/>
              </w:rPr>
            </w:pPr>
            <w:r w:rsidRPr="00024D7D">
              <w:rPr>
                <w:sz w:val="32"/>
                <w:szCs w:val="32"/>
              </w:rPr>
              <w:t>geht</w:t>
            </w:r>
          </w:p>
        </w:tc>
        <w:tc>
          <w:tcPr>
            <w:tcW w:w="1968" w:type="dxa"/>
          </w:tcPr>
          <w:p w14:paraId="2F3923EB" w14:textId="77777777" w:rsidR="00537045" w:rsidRDefault="00537045">
            <w:pPr>
              <w:rPr>
                <w:sz w:val="32"/>
                <w:szCs w:val="32"/>
              </w:rPr>
            </w:pPr>
          </w:p>
          <w:p w14:paraId="37B1CC07" w14:textId="35CDB22C" w:rsidR="00537045" w:rsidRPr="00024D7D" w:rsidRDefault="00537045">
            <w:pPr>
              <w:rPr>
                <w:sz w:val="32"/>
                <w:szCs w:val="32"/>
              </w:rPr>
            </w:pPr>
            <w:r>
              <w:rPr>
                <w:sz w:val="32"/>
                <w:szCs w:val="32"/>
              </w:rPr>
              <w:t>ist</w:t>
            </w:r>
          </w:p>
        </w:tc>
      </w:tr>
      <w:tr w:rsidR="00537045" w:rsidRPr="00024D7D" w14:paraId="08D029A3" w14:textId="3AED0023" w:rsidTr="00537045">
        <w:tc>
          <w:tcPr>
            <w:tcW w:w="2376" w:type="dxa"/>
            <w:vMerge/>
          </w:tcPr>
          <w:p w14:paraId="75F09DA0" w14:textId="77777777" w:rsidR="00537045" w:rsidRPr="00024D7D" w:rsidRDefault="00537045">
            <w:pPr>
              <w:rPr>
                <w:sz w:val="32"/>
                <w:szCs w:val="32"/>
              </w:rPr>
            </w:pPr>
          </w:p>
        </w:tc>
        <w:tc>
          <w:tcPr>
            <w:tcW w:w="2248" w:type="dxa"/>
          </w:tcPr>
          <w:p w14:paraId="068B2313" w14:textId="77777777" w:rsidR="00537045" w:rsidRPr="00024D7D" w:rsidRDefault="00537045">
            <w:pPr>
              <w:rPr>
                <w:sz w:val="32"/>
                <w:szCs w:val="32"/>
              </w:rPr>
            </w:pPr>
          </w:p>
          <w:p w14:paraId="02F3EED3" w14:textId="631DBA90" w:rsidR="00537045" w:rsidRPr="00024D7D" w:rsidRDefault="00537045">
            <w:pPr>
              <w:rPr>
                <w:sz w:val="32"/>
                <w:szCs w:val="32"/>
              </w:rPr>
            </w:pPr>
            <w:r w:rsidRPr="00024D7D">
              <w:rPr>
                <w:sz w:val="32"/>
                <w:szCs w:val="32"/>
              </w:rPr>
              <w:t>sie / Sarah</w:t>
            </w:r>
          </w:p>
          <w:p w14:paraId="2ADC00A2" w14:textId="1409EE0F" w:rsidR="00537045" w:rsidRPr="00024D7D" w:rsidRDefault="00537045">
            <w:pPr>
              <w:rPr>
                <w:sz w:val="32"/>
                <w:szCs w:val="32"/>
              </w:rPr>
            </w:pPr>
          </w:p>
        </w:tc>
        <w:tc>
          <w:tcPr>
            <w:tcW w:w="2264" w:type="dxa"/>
          </w:tcPr>
          <w:p w14:paraId="37CCAFD7" w14:textId="77777777" w:rsidR="00537045" w:rsidRPr="00024D7D" w:rsidRDefault="00537045">
            <w:pPr>
              <w:rPr>
                <w:sz w:val="32"/>
                <w:szCs w:val="32"/>
              </w:rPr>
            </w:pPr>
          </w:p>
          <w:p w14:paraId="551103EB" w14:textId="22CD4494" w:rsidR="00537045" w:rsidRPr="00024D7D" w:rsidRDefault="00537045">
            <w:pPr>
              <w:rPr>
                <w:sz w:val="32"/>
                <w:szCs w:val="32"/>
              </w:rPr>
            </w:pPr>
            <w:r w:rsidRPr="00024D7D">
              <w:rPr>
                <w:sz w:val="32"/>
                <w:szCs w:val="32"/>
              </w:rPr>
              <w:t>geht</w:t>
            </w:r>
          </w:p>
        </w:tc>
        <w:tc>
          <w:tcPr>
            <w:tcW w:w="1968" w:type="dxa"/>
          </w:tcPr>
          <w:p w14:paraId="7A57D8BB" w14:textId="77777777" w:rsidR="00537045" w:rsidRDefault="00537045">
            <w:pPr>
              <w:rPr>
                <w:sz w:val="32"/>
                <w:szCs w:val="32"/>
              </w:rPr>
            </w:pPr>
          </w:p>
          <w:p w14:paraId="312AFF28" w14:textId="3E23B15C" w:rsidR="00537045" w:rsidRPr="00024D7D" w:rsidRDefault="00537045">
            <w:pPr>
              <w:rPr>
                <w:sz w:val="32"/>
                <w:szCs w:val="32"/>
              </w:rPr>
            </w:pPr>
            <w:r>
              <w:rPr>
                <w:sz w:val="32"/>
                <w:szCs w:val="32"/>
              </w:rPr>
              <w:t>ist</w:t>
            </w:r>
          </w:p>
        </w:tc>
      </w:tr>
      <w:tr w:rsidR="00537045" w:rsidRPr="00024D7D" w14:paraId="0296279B" w14:textId="598B5D19" w:rsidTr="00537045">
        <w:tc>
          <w:tcPr>
            <w:tcW w:w="2376" w:type="dxa"/>
            <w:vMerge/>
          </w:tcPr>
          <w:p w14:paraId="22D7C64A" w14:textId="77777777" w:rsidR="00537045" w:rsidRPr="00024D7D" w:rsidRDefault="00537045">
            <w:pPr>
              <w:rPr>
                <w:sz w:val="32"/>
                <w:szCs w:val="32"/>
              </w:rPr>
            </w:pPr>
          </w:p>
        </w:tc>
        <w:tc>
          <w:tcPr>
            <w:tcW w:w="2248" w:type="dxa"/>
          </w:tcPr>
          <w:p w14:paraId="51019AB8" w14:textId="77777777" w:rsidR="00537045" w:rsidRPr="00024D7D" w:rsidRDefault="00537045">
            <w:pPr>
              <w:rPr>
                <w:sz w:val="32"/>
                <w:szCs w:val="32"/>
              </w:rPr>
            </w:pPr>
          </w:p>
          <w:p w14:paraId="2A813257" w14:textId="77777777" w:rsidR="00537045" w:rsidRPr="00024D7D" w:rsidRDefault="00537045">
            <w:pPr>
              <w:rPr>
                <w:sz w:val="32"/>
                <w:szCs w:val="32"/>
              </w:rPr>
            </w:pPr>
            <w:r w:rsidRPr="00024D7D">
              <w:rPr>
                <w:sz w:val="32"/>
                <w:szCs w:val="32"/>
              </w:rPr>
              <w:t xml:space="preserve">es </w:t>
            </w:r>
          </w:p>
          <w:p w14:paraId="4ADEC878" w14:textId="33835932" w:rsidR="00537045" w:rsidRPr="00024D7D" w:rsidRDefault="00537045">
            <w:pPr>
              <w:rPr>
                <w:sz w:val="32"/>
                <w:szCs w:val="32"/>
              </w:rPr>
            </w:pPr>
          </w:p>
        </w:tc>
        <w:tc>
          <w:tcPr>
            <w:tcW w:w="2264" w:type="dxa"/>
          </w:tcPr>
          <w:p w14:paraId="56A0AD7A" w14:textId="77777777" w:rsidR="00537045" w:rsidRPr="00024D7D" w:rsidRDefault="00537045">
            <w:pPr>
              <w:rPr>
                <w:sz w:val="32"/>
                <w:szCs w:val="32"/>
              </w:rPr>
            </w:pPr>
          </w:p>
          <w:p w14:paraId="5FBD7749" w14:textId="3974F325" w:rsidR="00537045" w:rsidRPr="00024D7D" w:rsidRDefault="00537045">
            <w:pPr>
              <w:rPr>
                <w:sz w:val="32"/>
                <w:szCs w:val="32"/>
              </w:rPr>
            </w:pPr>
            <w:r w:rsidRPr="00024D7D">
              <w:rPr>
                <w:sz w:val="32"/>
                <w:szCs w:val="32"/>
              </w:rPr>
              <w:t>geht</w:t>
            </w:r>
          </w:p>
        </w:tc>
        <w:tc>
          <w:tcPr>
            <w:tcW w:w="1968" w:type="dxa"/>
          </w:tcPr>
          <w:p w14:paraId="1FE0C6D0" w14:textId="77777777" w:rsidR="00537045" w:rsidRDefault="00537045">
            <w:pPr>
              <w:rPr>
                <w:sz w:val="32"/>
                <w:szCs w:val="32"/>
              </w:rPr>
            </w:pPr>
          </w:p>
          <w:p w14:paraId="527F716E" w14:textId="1722749F" w:rsidR="00537045" w:rsidRPr="00024D7D" w:rsidRDefault="00537045">
            <w:pPr>
              <w:rPr>
                <w:sz w:val="32"/>
                <w:szCs w:val="32"/>
              </w:rPr>
            </w:pPr>
            <w:r>
              <w:rPr>
                <w:sz w:val="32"/>
                <w:szCs w:val="32"/>
              </w:rPr>
              <w:t>ist</w:t>
            </w:r>
          </w:p>
        </w:tc>
      </w:tr>
      <w:tr w:rsidR="00537045" w:rsidRPr="00024D7D" w14:paraId="1A7E4B41" w14:textId="7E2F71A2" w:rsidTr="00537045">
        <w:tc>
          <w:tcPr>
            <w:tcW w:w="6888" w:type="dxa"/>
            <w:gridSpan w:val="3"/>
          </w:tcPr>
          <w:p w14:paraId="4FA8D19D" w14:textId="77777777" w:rsidR="00537045" w:rsidRPr="00024D7D" w:rsidRDefault="00537045">
            <w:pPr>
              <w:rPr>
                <w:sz w:val="32"/>
                <w:szCs w:val="32"/>
              </w:rPr>
            </w:pPr>
          </w:p>
        </w:tc>
        <w:tc>
          <w:tcPr>
            <w:tcW w:w="1968" w:type="dxa"/>
          </w:tcPr>
          <w:p w14:paraId="7D274A89" w14:textId="77777777" w:rsidR="00537045" w:rsidRPr="00024D7D" w:rsidRDefault="00537045">
            <w:pPr>
              <w:rPr>
                <w:sz w:val="32"/>
                <w:szCs w:val="32"/>
              </w:rPr>
            </w:pPr>
          </w:p>
        </w:tc>
      </w:tr>
      <w:tr w:rsidR="00537045" w:rsidRPr="00024D7D" w14:paraId="26362E8F" w14:textId="67635F2E" w:rsidTr="00537045">
        <w:tc>
          <w:tcPr>
            <w:tcW w:w="2376" w:type="dxa"/>
            <w:vAlign w:val="center"/>
          </w:tcPr>
          <w:p w14:paraId="6AD33552" w14:textId="4F406F8C" w:rsidR="00537045" w:rsidRPr="00024D7D" w:rsidRDefault="00537045" w:rsidP="00E17DBE">
            <w:pPr>
              <w:jc w:val="center"/>
              <w:rPr>
                <w:sz w:val="32"/>
                <w:szCs w:val="32"/>
              </w:rPr>
            </w:pPr>
            <w:r w:rsidRPr="00024D7D">
              <w:rPr>
                <w:sz w:val="32"/>
                <w:szCs w:val="32"/>
              </w:rPr>
              <w:t>Plural</w:t>
            </w:r>
          </w:p>
        </w:tc>
        <w:tc>
          <w:tcPr>
            <w:tcW w:w="2248" w:type="dxa"/>
          </w:tcPr>
          <w:p w14:paraId="55E24341" w14:textId="77777777" w:rsidR="00537045" w:rsidRPr="00024D7D" w:rsidRDefault="00537045">
            <w:pPr>
              <w:rPr>
                <w:sz w:val="32"/>
                <w:szCs w:val="32"/>
              </w:rPr>
            </w:pPr>
          </w:p>
          <w:p w14:paraId="4F4B97A8" w14:textId="2205DC54" w:rsidR="00537045" w:rsidRPr="00024D7D" w:rsidRDefault="00537045">
            <w:pPr>
              <w:rPr>
                <w:sz w:val="32"/>
                <w:szCs w:val="32"/>
              </w:rPr>
            </w:pPr>
            <w:r w:rsidRPr="00024D7D">
              <w:rPr>
                <w:sz w:val="32"/>
                <w:szCs w:val="32"/>
              </w:rPr>
              <w:t>wir</w:t>
            </w:r>
          </w:p>
          <w:p w14:paraId="43B174E3" w14:textId="3F501E35" w:rsidR="00537045" w:rsidRPr="00024D7D" w:rsidRDefault="00537045">
            <w:pPr>
              <w:rPr>
                <w:sz w:val="32"/>
                <w:szCs w:val="32"/>
              </w:rPr>
            </w:pPr>
          </w:p>
        </w:tc>
        <w:tc>
          <w:tcPr>
            <w:tcW w:w="2264" w:type="dxa"/>
          </w:tcPr>
          <w:p w14:paraId="26F3FAD6" w14:textId="77777777" w:rsidR="00537045" w:rsidRPr="00024D7D" w:rsidRDefault="00537045">
            <w:pPr>
              <w:rPr>
                <w:sz w:val="32"/>
                <w:szCs w:val="32"/>
              </w:rPr>
            </w:pPr>
          </w:p>
          <w:p w14:paraId="09DE0A1A" w14:textId="14EB6E52" w:rsidR="00537045" w:rsidRPr="00024D7D" w:rsidRDefault="00537045">
            <w:pPr>
              <w:rPr>
                <w:sz w:val="32"/>
                <w:szCs w:val="32"/>
              </w:rPr>
            </w:pPr>
            <w:r w:rsidRPr="00024D7D">
              <w:rPr>
                <w:sz w:val="32"/>
                <w:szCs w:val="32"/>
              </w:rPr>
              <w:t>gehen</w:t>
            </w:r>
          </w:p>
        </w:tc>
        <w:tc>
          <w:tcPr>
            <w:tcW w:w="1968" w:type="dxa"/>
          </w:tcPr>
          <w:p w14:paraId="34624089" w14:textId="77777777" w:rsidR="00537045" w:rsidRDefault="00537045">
            <w:pPr>
              <w:rPr>
                <w:sz w:val="32"/>
                <w:szCs w:val="32"/>
              </w:rPr>
            </w:pPr>
          </w:p>
          <w:p w14:paraId="6A4759D3" w14:textId="0D37E53E" w:rsidR="00537045" w:rsidRPr="00024D7D" w:rsidRDefault="00537045">
            <w:pPr>
              <w:rPr>
                <w:sz w:val="32"/>
                <w:szCs w:val="32"/>
              </w:rPr>
            </w:pPr>
            <w:r>
              <w:rPr>
                <w:sz w:val="32"/>
                <w:szCs w:val="32"/>
              </w:rPr>
              <w:t>sind</w:t>
            </w:r>
          </w:p>
        </w:tc>
      </w:tr>
      <w:tr w:rsidR="00537045" w:rsidRPr="00024D7D" w14:paraId="62DEDD0F" w14:textId="4E4DE5FE" w:rsidTr="00537045">
        <w:tc>
          <w:tcPr>
            <w:tcW w:w="2376" w:type="dxa"/>
            <w:vAlign w:val="center"/>
          </w:tcPr>
          <w:p w14:paraId="61FE88ED" w14:textId="04FBE7E2" w:rsidR="00537045" w:rsidRPr="00024D7D" w:rsidRDefault="00537045" w:rsidP="00E17DBE">
            <w:pPr>
              <w:jc w:val="center"/>
              <w:rPr>
                <w:sz w:val="32"/>
                <w:szCs w:val="32"/>
              </w:rPr>
            </w:pPr>
            <w:r w:rsidRPr="00024D7D">
              <w:rPr>
                <w:sz w:val="32"/>
                <w:szCs w:val="32"/>
              </w:rPr>
              <w:t>formal</w:t>
            </w:r>
          </w:p>
        </w:tc>
        <w:tc>
          <w:tcPr>
            <w:tcW w:w="2248" w:type="dxa"/>
          </w:tcPr>
          <w:p w14:paraId="2B6CD821" w14:textId="77777777" w:rsidR="00537045" w:rsidRPr="00024D7D" w:rsidRDefault="00537045">
            <w:pPr>
              <w:rPr>
                <w:sz w:val="32"/>
                <w:szCs w:val="32"/>
              </w:rPr>
            </w:pPr>
          </w:p>
          <w:p w14:paraId="2DD30ECC" w14:textId="77777777" w:rsidR="00537045" w:rsidRPr="00024D7D" w:rsidRDefault="00537045">
            <w:pPr>
              <w:rPr>
                <w:sz w:val="32"/>
                <w:szCs w:val="32"/>
              </w:rPr>
            </w:pPr>
            <w:r w:rsidRPr="00024D7D">
              <w:rPr>
                <w:sz w:val="32"/>
                <w:szCs w:val="32"/>
              </w:rPr>
              <w:t>Sie</w:t>
            </w:r>
          </w:p>
          <w:p w14:paraId="7CD7CAF4" w14:textId="5658E598" w:rsidR="00537045" w:rsidRPr="00024D7D" w:rsidRDefault="00537045">
            <w:pPr>
              <w:rPr>
                <w:sz w:val="32"/>
                <w:szCs w:val="32"/>
              </w:rPr>
            </w:pPr>
          </w:p>
        </w:tc>
        <w:tc>
          <w:tcPr>
            <w:tcW w:w="2264" w:type="dxa"/>
          </w:tcPr>
          <w:p w14:paraId="5B7B8838" w14:textId="77777777" w:rsidR="00537045" w:rsidRPr="00024D7D" w:rsidRDefault="00537045">
            <w:pPr>
              <w:rPr>
                <w:sz w:val="32"/>
                <w:szCs w:val="32"/>
              </w:rPr>
            </w:pPr>
          </w:p>
          <w:p w14:paraId="7D91F131" w14:textId="78EA9C4F" w:rsidR="00537045" w:rsidRPr="00024D7D" w:rsidRDefault="00537045">
            <w:pPr>
              <w:rPr>
                <w:sz w:val="32"/>
                <w:szCs w:val="32"/>
              </w:rPr>
            </w:pPr>
            <w:r w:rsidRPr="00024D7D">
              <w:rPr>
                <w:sz w:val="32"/>
                <w:szCs w:val="32"/>
              </w:rPr>
              <w:t>gehen</w:t>
            </w:r>
          </w:p>
        </w:tc>
        <w:tc>
          <w:tcPr>
            <w:tcW w:w="1968" w:type="dxa"/>
          </w:tcPr>
          <w:p w14:paraId="50FB3E4A" w14:textId="77777777" w:rsidR="00537045" w:rsidRDefault="00537045">
            <w:pPr>
              <w:rPr>
                <w:sz w:val="32"/>
                <w:szCs w:val="32"/>
              </w:rPr>
            </w:pPr>
          </w:p>
          <w:p w14:paraId="1D7D2228" w14:textId="38528669" w:rsidR="00537045" w:rsidRPr="00024D7D" w:rsidRDefault="00537045">
            <w:pPr>
              <w:rPr>
                <w:sz w:val="32"/>
                <w:szCs w:val="32"/>
              </w:rPr>
            </w:pPr>
            <w:r>
              <w:rPr>
                <w:sz w:val="32"/>
                <w:szCs w:val="32"/>
              </w:rPr>
              <w:t>sind</w:t>
            </w:r>
          </w:p>
        </w:tc>
      </w:tr>
      <w:tr w:rsidR="00537045" w:rsidRPr="00024D7D" w14:paraId="54F8A154" w14:textId="64942D0C" w:rsidTr="00537045">
        <w:tc>
          <w:tcPr>
            <w:tcW w:w="2376" w:type="dxa"/>
            <w:vAlign w:val="center"/>
          </w:tcPr>
          <w:p w14:paraId="315269C0" w14:textId="43AEFD20" w:rsidR="00537045" w:rsidRPr="00024D7D" w:rsidRDefault="00537045" w:rsidP="00E17DBE">
            <w:pPr>
              <w:jc w:val="center"/>
              <w:rPr>
                <w:sz w:val="32"/>
                <w:szCs w:val="32"/>
              </w:rPr>
            </w:pPr>
            <w:r w:rsidRPr="00024D7D">
              <w:rPr>
                <w:sz w:val="32"/>
                <w:szCs w:val="32"/>
              </w:rPr>
              <w:t>Plural</w:t>
            </w:r>
          </w:p>
        </w:tc>
        <w:tc>
          <w:tcPr>
            <w:tcW w:w="2248" w:type="dxa"/>
          </w:tcPr>
          <w:p w14:paraId="576979E4" w14:textId="77777777" w:rsidR="00537045" w:rsidRPr="00024D7D" w:rsidRDefault="00537045">
            <w:pPr>
              <w:rPr>
                <w:sz w:val="32"/>
                <w:szCs w:val="32"/>
              </w:rPr>
            </w:pPr>
          </w:p>
          <w:p w14:paraId="1C58FD3A" w14:textId="1CF7544B" w:rsidR="00537045" w:rsidRPr="00024D7D" w:rsidRDefault="00537045">
            <w:pPr>
              <w:rPr>
                <w:sz w:val="32"/>
                <w:szCs w:val="32"/>
              </w:rPr>
            </w:pPr>
            <w:r w:rsidRPr="00024D7D">
              <w:rPr>
                <w:sz w:val="32"/>
                <w:szCs w:val="32"/>
              </w:rPr>
              <w:t>sie</w:t>
            </w:r>
          </w:p>
          <w:p w14:paraId="41AFB228" w14:textId="2B445E21" w:rsidR="00537045" w:rsidRPr="00024D7D" w:rsidRDefault="00537045">
            <w:pPr>
              <w:rPr>
                <w:sz w:val="32"/>
                <w:szCs w:val="32"/>
              </w:rPr>
            </w:pPr>
          </w:p>
        </w:tc>
        <w:tc>
          <w:tcPr>
            <w:tcW w:w="2264" w:type="dxa"/>
          </w:tcPr>
          <w:p w14:paraId="3ECF5195" w14:textId="77777777" w:rsidR="00537045" w:rsidRPr="00024D7D" w:rsidRDefault="00537045">
            <w:pPr>
              <w:rPr>
                <w:sz w:val="32"/>
                <w:szCs w:val="32"/>
              </w:rPr>
            </w:pPr>
          </w:p>
          <w:p w14:paraId="0C528658" w14:textId="047605F6" w:rsidR="00537045" w:rsidRPr="00024D7D" w:rsidRDefault="00537045">
            <w:pPr>
              <w:rPr>
                <w:sz w:val="32"/>
                <w:szCs w:val="32"/>
              </w:rPr>
            </w:pPr>
            <w:r w:rsidRPr="00024D7D">
              <w:rPr>
                <w:sz w:val="32"/>
                <w:szCs w:val="32"/>
              </w:rPr>
              <w:t>gehen</w:t>
            </w:r>
          </w:p>
        </w:tc>
        <w:tc>
          <w:tcPr>
            <w:tcW w:w="1968" w:type="dxa"/>
          </w:tcPr>
          <w:p w14:paraId="546A8A0B" w14:textId="77777777" w:rsidR="00537045" w:rsidRDefault="00537045">
            <w:pPr>
              <w:rPr>
                <w:sz w:val="32"/>
                <w:szCs w:val="32"/>
              </w:rPr>
            </w:pPr>
          </w:p>
          <w:p w14:paraId="2391215E" w14:textId="5191760C" w:rsidR="00537045" w:rsidRPr="00024D7D" w:rsidRDefault="00537045">
            <w:pPr>
              <w:rPr>
                <w:sz w:val="32"/>
                <w:szCs w:val="32"/>
              </w:rPr>
            </w:pPr>
            <w:r>
              <w:rPr>
                <w:sz w:val="32"/>
                <w:szCs w:val="32"/>
              </w:rPr>
              <w:t>sind</w:t>
            </w:r>
          </w:p>
        </w:tc>
      </w:tr>
    </w:tbl>
    <w:p w14:paraId="697BDF73" w14:textId="553174DB" w:rsidR="00B80D58" w:rsidRPr="00E17DBE" w:rsidRDefault="00B80D58" w:rsidP="00E17DBE">
      <w:pPr>
        <w:spacing w:after="0" w:line="240" w:lineRule="auto"/>
      </w:pPr>
      <w:r>
        <w:br w:type="page"/>
      </w:r>
    </w:p>
    <w:p w14:paraId="01ED0432" w14:textId="01F99714" w:rsidR="00383C16" w:rsidRDefault="00000000">
      <w:pPr>
        <w:pStyle w:val="Heading1"/>
      </w:pPr>
      <w:r>
        <w:lastRenderedPageBreak/>
        <w:t>SPRECHTRAINING</w:t>
      </w:r>
      <w:r w:rsidR="00EC4A4B">
        <w:t xml:space="preserve"> (Memorize)</w:t>
      </w:r>
    </w:p>
    <w:p w14:paraId="7CC6ADCE" w14:textId="77777777" w:rsidR="00383C16" w:rsidRDefault="00000000">
      <w:pPr>
        <w:pStyle w:val="Heading2"/>
      </w:pPr>
      <w:r>
        <w:t>Das Alphabet</w:t>
      </w:r>
    </w:p>
    <w:tbl>
      <w:tblPr>
        <w:tblStyle w:val="TableGrid"/>
        <w:tblW w:w="8262" w:type="dxa"/>
        <w:tblLook w:val="04A0" w:firstRow="1" w:lastRow="0" w:firstColumn="1" w:lastColumn="0" w:noHBand="0" w:noVBand="1"/>
      </w:tblPr>
      <w:tblGrid>
        <w:gridCol w:w="2754"/>
        <w:gridCol w:w="2754"/>
        <w:gridCol w:w="2754"/>
      </w:tblGrid>
      <w:tr w:rsidR="00383C16" w14:paraId="6296151D" w14:textId="77777777" w:rsidTr="00024D7D">
        <w:trPr>
          <w:trHeight w:val="392"/>
        </w:trPr>
        <w:tc>
          <w:tcPr>
            <w:tcW w:w="2754" w:type="dxa"/>
          </w:tcPr>
          <w:p w14:paraId="6D06A827" w14:textId="77777777" w:rsidR="00383C16" w:rsidRDefault="00000000">
            <w:r>
              <w:rPr>
                <w:b/>
              </w:rPr>
              <w:t>A</w:t>
            </w:r>
          </w:p>
        </w:tc>
        <w:tc>
          <w:tcPr>
            <w:tcW w:w="2754" w:type="dxa"/>
          </w:tcPr>
          <w:p w14:paraId="336DDBBA" w14:textId="77777777" w:rsidR="00383C16" w:rsidRDefault="00000000">
            <w:r>
              <w:t>a</w:t>
            </w:r>
          </w:p>
        </w:tc>
        <w:tc>
          <w:tcPr>
            <w:tcW w:w="2754" w:type="dxa"/>
          </w:tcPr>
          <w:p w14:paraId="18933648" w14:textId="77777777" w:rsidR="00383C16" w:rsidRDefault="00000000">
            <w:r>
              <w:rPr>
                <w:i/>
              </w:rPr>
              <w:t>[A]</w:t>
            </w:r>
          </w:p>
        </w:tc>
      </w:tr>
      <w:tr w:rsidR="00383C16" w14:paraId="3695DADB" w14:textId="77777777" w:rsidTr="00024D7D">
        <w:trPr>
          <w:trHeight w:val="392"/>
        </w:trPr>
        <w:tc>
          <w:tcPr>
            <w:tcW w:w="2754" w:type="dxa"/>
          </w:tcPr>
          <w:p w14:paraId="32B4D2C7" w14:textId="77777777" w:rsidR="00383C16" w:rsidRDefault="00000000">
            <w:r>
              <w:rPr>
                <w:b/>
              </w:rPr>
              <w:t>B</w:t>
            </w:r>
          </w:p>
        </w:tc>
        <w:tc>
          <w:tcPr>
            <w:tcW w:w="2754" w:type="dxa"/>
          </w:tcPr>
          <w:p w14:paraId="5E06DC94" w14:textId="77777777" w:rsidR="00383C16" w:rsidRDefault="00000000">
            <w:r>
              <w:t>b</w:t>
            </w:r>
          </w:p>
        </w:tc>
        <w:tc>
          <w:tcPr>
            <w:tcW w:w="2754" w:type="dxa"/>
          </w:tcPr>
          <w:p w14:paraId="48491420" w14:textId="77777777" w:rsidR="00383C16" w:rsidRDefault="00000000">
            <w:r>
              <w:rPr>
                <w:i/>
              </w:rPr>
              <w:t>[Be]</w:t>
            </w:r>
          </w:p>
        </w:tc>
      </w:tr>
      <w:tr w:rsidR="00383C16" w14:paraId="0782BCE6" w14:textId="77777777" w:rsidTr="00024D7D">
        <w:trPr>
          <w:trHeight w:val="392"/>
        </w:trPr>
        <w:tc>
          <w:tcPr>
            <w:tcW w:w="2754" w:type="dxa"/>
          </w:tcPr>
          <w:p w14:paraId="2DF9C51F" w14:textId="77777777" w:rsidR="00383C16" w:rsidRDefault="00000000">
            <w:r>
              <w:rPr>
                <w:b/>
              </w:rPr>
              <w:t>C</w:t>
            </w:r>
          </w:p>
        </w:tc>
        <w:tc>
          <w:tcPr>
            <w:tcW w:w="2754" w:type="dxa"/>
          </w:tcPr>
          <w:p w14:paraId="620C0DA0" w14:textId="77777777" w:rsidR="00383C16" w:rsidRDefault="00000000">
            <w:r>
              <w:t>c</w:t>
            </w:r>
          </w:p>
        </w:tc>
        <w:tc>
          <w:tcPr>
            <w:tcW w:w="2754" w:type="dxa"/>
          </w:tcPr>
          <w:p w14:paraId="0373AB64" w14:textId="77777777" w:rsidR="00383C16" w:rsidRDefault="00000000">
            <w:r>
              <w:rPr>
                <w:i/>
              </w:rPr>
              <w:t>[Ce]</w:t>
            </w:r>
          </w:p>
        </w:tc>
      </w:tr>
      <w:tr w:rsidR="00383C16" w14:paraId="43EAF5B0" w14:textId="77777777" w:rsidTr="00024D7D">
        <w:trPr>
          <w:trHeight w:val="369"/>
        </w:trPr>
        <w:tc>
          <w:tcPr>
            <w:tcW w:w="2754" w:type="dxa"/>
          </w:tcPr>
          <w:p w14:paraId="3D95856B" w14:textId="77777777" w:rsidR="00383C16" w:rsidRDefault="00000000">
            <w:r>
              <w:rPr>
                <w:b/>
              </w:rPr>
              <w:t>D</w:t>
            </w:r>
          </w:p>
        </w:tc>
        <w:tc>
          <w:tcPr>
            <w:tcW w:w="2754" w:type="dxa"/>
          </w:tcPr>
          <w:p w14:paraId="2C2C26C0" w14:textId="77777777" w:rsidR="00383C16" w:rsidRDefault="00000000">
            <w:r>
              <w:t>d</w:t>
            </w:r>
          </w:p>
        </w:tc>
        <w:tc>
          <w:tcPr>
            <w:tcW w:w="2754" w:type="dxa"/>
          </w:tcPr>
          <w:p w14:paraId="34D7552A" w14:textId="77777777" w:rsidR="00383C16" w:rsidRDefault="00000000">
            <w:r>
              <w:rPr>
                <w:i/>
              </w:rPr>
              <w:t>[De]</w:t>
            </w:r>
          </w:p>
        </w:tc>
      </w:tr>
      <w:tr w:rsidR="00383C16" w14:paraId="1EB01A4D" w14:textId="77777777" w:rsidTr="00024D7D">
        <w:trPr>
          <w:trHeight w:val="392"/>
        </w:trPr>
        <w:tc>
          <w:tcPr>
            <w:tcW w:w="2754" w:type="dxa"/>
          </w:tcPr>
          <w:p w14:paraId="27E03B14" w14:textId="77777777" w:rsidR="00383C16" w:rsidRDefault="00000000">
            <w:r>
              <w:rPr>
                <w:b/>
              </w:rPr>
              <w:t>E</w:t>
            </w:r>
          </w:p>
        </w:tc>
        <w:tc>
          <w:tcPr>
            <w:tcW w:w="2754" w:type="dxa"/>
          </w:tcPr>
          <w:p w14:paraId="60473572" w14:textId="77777777" w:rsidR="00383C16" w:rsidRDefault="00000000">
            <w:r>
              <w:t>e</w:t>
            </w:r>
          </w:p>
        </w:tc>
        <w:tc>
          <w:tcPr>
            <w:tcW w:w="2754" w:type="dxa"/>
          </w:tcPr>
          <w:p w14:paraId="26DA45AF" w14:textId="77777777" w:rsidR="00383C16" w:rsidRDefault="00000000">
            <w:r>
              <w:rPr>
                <w:i/>
              </w:rPr>
              <w:t>[E]</w:t>
            </w:r>
          </w:p>
        </w:tc>
      </w:tr>
      <w:tr w:rsidR="00383C16" w14:paraId="40371C6C" w14:textId="77777777" w:rsidTr="00024D7D">
        <w:trPr>
          <w:trHeight w:val="392"/>
        </w:trPr>
        <w:tc>
          <w:tcPr>
            <w:tcW w:w="2754" w:type="dxa"/>
          </w:tcPr>
          <w:p w14:paraId="64EDB9A3" w14:textId="77777777" w:rsidR="00383C16" w:rsidRDefault="00000000">
            <w:r>
              <w:rPr>
                <w:b/>
              </w:rPr>
              <w:t>F</w:t>
            </w:r>
          </w:p>
        </w:tc>
        <w:tc>
          <w:tcPr>
            <w:tcW w:w="2754" w:type="dxa"/>
          </w:tcPr>
          <w:p w14:paraId="0EF78EDD" w14:textId="77777777" w:rsidR="00383C16" w:rsidRDefault="00000000">
            <w:r>
              <w:t>f</w:t>
            </w:r>
          </w:p>
        </w:tc>
        <w:tc>
          <w:tcPr>
            <w:tcW w:w="2754" w:type="dxa"/>
          </w:tcPr>
          <w:p w14:paraId="4A30764C" w14:textId="77777777" w:rsidR="00383C16" w:rsidRDefault="00000000">
            <w:r>
              <w:rPr>
                <w:i/>
              </w:rPr>
              <w:t>[Ef]</w:t>
            </w:r>
          </w:p>
        </w:tc>
      </w:tr>
      <w:tr w:rsidR="00383C16" w14:paraId="7F67EC61" w14:textId="77777777" w:rsidTr="00024D7D">
        <w:trPr>
          <w:trHeight w:val="392"/>
        </w:trPr>
        <w:tc>
          <w:tcPr>
            <w:tcW w:w="2754" w:type="dxa"/>
          </w:tcPr>
          <w:p w14:paraId="1D4A3AC5" w14:textId="77777777" w:rsidR="00383C16" w:rsidRDefault="00000000">
            <w:r>
              <w:rPr>
                <w:b/>
              </w:rPr>
              <w:t>G</w:t>
            </w:r>
          </w:p>
        </w:tc>
        <w:tc>
          <w:tcPr>
            <w:tcW w:w="2754" w:type="dxa"/>
          </w:tcPr>
          <w:p w14:paraId="43BD61BF" w14:textId="77777777" w:rsidR="00383C16" w:rsidRDefault="00000000">
            <w:r>
              <w:t>g</w:t>
            </w:r>
          </w:p>
        </w:tc>
        <w:tc>
          <w:tcPr>
            <w:tcW w:w="2754" w:type="dxa"/>
          </w:tcPr>
          <w:p w14:paraId="535BAF7B" w14:textId="77777777" w:rsidR="00383C16" w:rsidRDefault="00000000">
            <w:r>
              <w:rPr>
                <w:i/>
              </w:rPr>
              <w:t>[Ge]</w:t>
            </w:r>
          </w:p>
        </w:tc>
      </w:tr>
      <w:tr w:rsidR="00383C16" w14:paraId="72D52502" w14:textId="77777777" w:rsidTr="00024D7D">
        <w:trPr>
          <w:trHeight w:val="392"/>
        </w:trPr>
        <w:tc>
          <w:tcPr>
            <w:tcW w:w="2754" w:type="dxa"/>
          </w:tcPr>
          <w:p w14:paraId="50E43841" w14:textId="77777777" w:rsidR="00383C16" w:rsidRDefault="00000000">
            <w:r>
              <w:rPr>
                <w:b/>
              </w:rPr>
              <w:t>H</w:t>
            </w:r>
          </w:p>
        </w:tc>
        <w:tc>
          <w:tcPr>
            <w:tcW w:w="2754" w:type="dxa"/>
          </w:tcPr>
          <w:p w14:paraId="5E4EE88F" w14:textId="77777777" w:rsidR="00383C16" w:rsidRDefault="00000000">
            <w:r>
              <w:t>h</w:t>
            </w:r>
          </w:p>
        </w:tc>
        <w:tc>
          <w:tcPr>
            <w:tcW w:w="2754" w:type="dxa"/>
          </w:tcPr>
          <w:p w14:paraId="143C92B7" w14:textId="77777777" w:rsidR="00383C16" w:rsidRDefault="00000000">
            <w:r>
              <w:rPr>
                <w:i/>
              </w:rPr>
              <w:t>[Ha]</w:t>
            </w:r>
          </w:p>
        </w:tc>
      </w:tr>
      <w:tr w:rsidR="00383C16" w14:paraId="1FE87C3D" w14:textId="77777777" w:rsidTr="00024D7D">
        <w:trPr>
          <w:trHeight w:val="392"/>
        </w:trPr>
        <w:tc>
          <w:tcPr>
            <w:tcW w:w="2754" w:type="dxa"/>
          </w:tcPr>
          <w:p w14:paraId="75F9B635" w14:textId="77777777" w:rsidR="00383C16" w:rsidRDefault="00000000">
            <w:r>
              <w:rPr>
                <w:b/>
              </w:rPr>
              <w:t>I</w:t>
            </w:r>
          </w:p>
        </w:tc>
        <w:tc>
          <w:tcPr>
            <w:tcW w:w="2754" w:type="dxa"/>
          </w:tcPr>
          <w:p w14:paraId="07D01275" w14:textId="77777777" w:rsidR="00383C16" w:rsidRDefault="00000000">
            <w:r>
              <w:t>i</w:t>
            </w:r>
          </w:p>
        </w:tc>
        <w:tc>
          <w:tcPr>
            <w:tcW w:w="2754" w:type="dxa"/>
          </w:tcPr>
          <w:p w14:paraId="5460C814" w14:textId="77777777" w:rsidR="00383C16" w:rsidRDefault="00000000">
            <w:r>
              <w:rPr>
                <w:i/>
              </w:rPr>
              <w:t>[I]</w:t>
            </w:r>
          </w:p>
        </w:tc>
      </w:tr>
      <w:tr w:rsidR="00383C16" w14:paraId="4320E3C2" w14:textId="77777777" w:rsidTr="00024D7D">
        <w:trPr>
          <w:trHeight w:val="392"/>
        </w:trPr>
        <w:tc>
          <w:tcPr>
            <w:tcW w:w="2754" w:type="dxa"/>
          </w:tcPr>
          <w:p w14:paraId="34F2E2E3" w14:textId="77777777" w:rsidR="00383C16" w:rsidRDefault="00000000">
            <w:r>
              <w:rPr>
                <w:b/>
              </w:rPr>
              <w:t>J</w:t>
            </w:r>
          </w:p>
        </w:tc>
        <w:tc>
          <w:tcPr>
            <w:tcW w:w="2754" w:type="dxa"/>
          </w:tcPr>
          <w:p w14:paraId="64F6F72E" w14:textId="77777777" w:rsidR="00383C16" w:rsidRDefault="00000000">
            <w:r>
              <w:t>j</w:t>
            </w:r>
          </w:p>
        </w:tc>
        <w:tc>
          <w:tcPr>
            <w:tcW w:w="2754" w:type="dxa"/>
          </w:tcPr>
          <w:p w14:paraId="71757BF2" w14:textId="77777777" w:rsidR="00383C16" w:rsidRDefault="00000000">
            <w:r>
              <w:rPr>
                <w:i/>
              </w:rPr>
              <w:t>[Jot]</w:t>
            </w:r>
          </w:p>
        </w:tc>
      </w:tr>
      <w:tr w:rsidR="00383C16" w14:paraId="2A9805F4" w14:textId="77777777" w:rsidTr="00024D7D">
        <w:trPr>
          <w:trHeight w:val="369"/>
        </w:trPr>
        <w:tc>
          <w:tcPr>
            <w:tcW w:w="2754" w:type="dxa"/>
          </w:tcPr>
          <w:p w14:paraId="5FCE523B" w14:textId="77777777" w:rsidR="00383C16" w:rsidRDefault="00000000">
            <w:r>
              <w:rPr>
                <w:b/>
              </w:rPr>
              <w:t>K</w:t>
            </w:r>
          </w:p>
        </w:tc>
        <w:tc>
          <w:tcPr>
            <w:tcW w:w="2754" w:type="dxa"/>
          </w:tcPr>
          <w:p w14:paraId="09358996" w14:textId="77777777" w:rsidR="00383C16" w:rsidRDefault="00000000">
            <w:r>
              <w:t>k</w:t>
            </w:r>
          </w:p>
        </w:tc>
        <w:tc>
          <w:tcPr>
            <w:tcW w:w="2754" w:type="dxa"/>
          </w:tcPr>
          <w:p w14:paraId="65EC0566" w14:textId="77777777" w:rsidR="00383C16" w:rsidRDefault="00000000">
            <w:r>
              <w:rPr>
                <w:i/>
              </w:rPr>
              <w:t>[Ka]</w:t>
            </w:r>
          </w:p>
        </w:tc>
      </w:tr>
      <w:tr w:rsidR="00383C16" w14:paraId="2E0E4F96" w14:textId="77777777" w:rsidTr="00024D7D">
        <w:trPr>
          <w:trHeight w:val="392"/>
        </w:trPr>
        <w:tc>
          <w:tcPr>
            <w:tcW w:w="2754" w:type="dxa"/>
          </w:tcPr>
          <w:p w14:paraId="25292AB3" w14:textId="77777777" w:rsidR="00383C16" w:rsidRDefault="00000000">
            <w:r>
              <w:rPr>
                <w:b/>
              </w:rPr>
              <w:t>L</w:t>
            </w:r>
          </w:p>
        </w:tc>
        <w:tc>
          <w:tcPr>
            <w:tcW w:w="2754" w:type="dxa"/>
          </w:tcPr>
          <w:p w14:paraId="3757CC53" w14:textId="77777777" w:rsidR="00383C16" w:rsidRDefault="00000000">
            <w:r>
              <w:t>l</w:t>
            </w:r>
          </w:p>
        </w:tc>
        <w:tc>
          <w:tcPr>
            <w:tcW w:w="2754" w:type="dxa"/>
          </w:tcPr>
          <w:p w14:paraId="3E4667F1" w14:textId="77777777" w:rsidR="00383C16" w:rsidRDefault="00000000">
            <w:r>
              <w:rPr>
                <w:i/>
              </w:rPr>
              <w:t>[El]</w:t>
            </w:r>
          </w:p>
        </w:tc>
      </w:tr>
      <w:tr w:rsidR="00383C16" w14:paraId="627B7476" w14:textId="77777777" w:rsidTr="00024D7D">
        <w:trPr>
          <w:trHeight w:val="392"/>
        </w:trPr>
        <w:tc>
          <w:tcPr>
            <w:tcW w:w="2754" w:type="dxa"/>
          </w:tcPr>
          <w:p w14:paraId="760FE875" w14:textId="77777777" w:rsidR="00383C16" w:rsidRDefault="00000000">
            <w:r>
              <w:rPr>
                <w:b/>
              </w:rPr>
              <w:t>M</w:t>
            </w:r>
          </w:p>
        </w:tc>
        <w:tc>
          <w:tcPr>
            <w:tcW w:w="2754" w:type="dxa"/>
          </w:tcPr>
          <w:p w14:paraId="5B55CED5" w14:textId="77777777" w:rsidR="00383C16" w:rsidRDefault="00000000">
            <w:r>
              <w:t>m</w:t>
            </w:r>
          </w:p>
        </w:tc>
        <w:tc>
          <w:tcPr>
            <w:tcW w:w="2754" w:type="dxa"/>
          </w:tcPr>
          <w:p w14:paraId="05ECA4D0" w14:textId="77777777" w:rsidR="00383C16" w:rsidRDefault="00000000">
            <w:r>
              <w:rPr>
                <w:i/>
              </w:rPr>
              <w:t>[Em]</w:t>
            </w:r>
          </w:p>
        </w:tc>
      </w:tr>
      <w:tr w:rsidR="00383C16" w14:paraId="06963BE1" w14:textId="77777777" w:rsidTr="00024D7D">
        <w:trPr>
          <w:trHeight w:val="392"/>
        </w:trPr>
        <w:tc>
          <w:tcPr>
            <w:tcW w:w="2754" w:type="dxa"/>
          </w:tcPr>
          <w:p w14:paraId="352FB5D9" w14:textId="77777777" w:rsidR="00383C16" w:rsidRDefault="00000000">
            <w:r>
              <w:rPr>
                <w:b/>
              </w:rPr>
              <w:t>N</w:t>
            </w:r>
          </w:p>
        </w:tc>
        <w:tc>
          <w:tcPr>
            <w:tcW w:w="2754" w:type="dxa"/>
          </w:tcPr>
          <w:p w14:paraId="02601DA7" w14:textId="77777777" w:rsidR="00383C16" w:rsidRDefault="00000000">
            <w:r>
              <w:t>n</w:t>
            </w:r>
          </w:p>
        </w:tc>
        <w:tc>
          <w:tcPr>
            <w:tcW w:w="2754" w:type="dxa"/>
          </w:tcPr>
          <w:p w14:paraId="3C5E3EA6" w14:textId="77777777" w:rsidR="00383C16" w:rsidRDefault="00000000">
            <w:r>
              <w:rPr>
                <w:i/>
              </w:rPr>
              <w:t>[En]</w:t>
            </w:r>
          </w:p>
        </w:tc>
      </w:tr>
      <w:tr w:rsidR="00383C16" w14:paraId="7EA1CA45" w14:textId="77777777" w:rsidTr="00024D7D">
        <w:trPr>
          <w:trHeight w:val="392"/>
        </w:trPr>
        <w:tc>
          <w:tcPr>
            <w:tcW w:w="2754" w:type="dxa"/>
          </w:tcPr>
          <w:p w14:paraId="4C83DB7D" w14:textId="77777777" w:rsidR="00383C16" w:rsidRDefault="00000000">
            <w:r>
              <w:rPr>
                <w:b/>
              </w:rPr>
              <w:t>O</w:t>
            </w:r>
          </w:p>
        </w:tc>
        <w:tc>
          <w:tcPr>
            <w:tcW w:w="2754" w:type="dxa"/>
          </w:tcPr>
          <w:p w14:paraId="79881F73" w14:textId="77777777" w:rsidR="00383C16" w:rsidRDefault="00000000">
            <w:r>
              <w:t>o</w:t>
            </w:r>
          </w:p>
        </w:tc>
        <w:tc>
          <w:tcPr>
            <w:tcW w:w="2754" w:type="dxa"/>
          </w:tcPr>
          <w:p w14:paraId="762B8532" w14:textId="77777777" w:rsidR="00383C16" w:rsidRDefault="00000000">
            <w:r>
              <w:rPr>
                <w:i/>
              </w:rPr>
              <w:t>[O]</w:t>
            </w:r>
          </w:p>
        </w:tc>
      </w:tr>
      <w:tr w:rsidR="00383C16" w14:paraId="3676F198" w14:textId="77777777" w:rsidTr="00024D7D">
        <w:trPr>
          <w:trHeight w:val="392"/>
        </w:trPr>
        <w:tc>
          <w:tcPr>
            <w:tcW w:w="2754" w:type="dxa"/>
          </w:tcPr>
          <w:p w14:paraId="1FD9A3B1" w14:textId="77777777" w:rsidR="00383C16" w:rsidRDefault="00000000">
            <w:r>
              <w:rPr>
                <w:b/>
              </w:rPr>
              <w:t>P</w:t>
            </w:r>
          </w:p>
        </w:tc>
        <w:tc>
          <w:tcPr>
            <w:tcW w:w="2754" w:type="dxa"/>
          </w:tcPr>
          <w:p w14:paraId="7B69830E" w14:textId="77777777" w:rsidR="00383C16" w:rsidRDefault="00000000">
            <w:r>
              <w:t>p</w:t>
            </w:r>
          </w:p>
        </w:tc>
        <w:tc>
          <w:tcPr>
            <w:tcW w:w="2754" w:type="dxa"/>
          </w:tcPr>
          <w:p w14:paraId="19D5B469" w14:textId="77777777" w:rsidR="00383C16" w:rsidRDefault="00000000">
            <w:r>
              <w:rPr>
                <w:i/>
              </w:rPr>
              <w:t>[Pe]</w:t>
            </w:r>
          </w:p>
        </w:tc>
      </w:tr>
      <w:tr w:rsidR="00383C16" w14:paraId="6D2C901A" w14:textId="77777777" w:rsidTr="00024D7D">
        <w:trPr>
          <w:trHeight w:val="392"/>
        </w:trPr>
        <w:tc>
          <w:tcPr>
            <w:tcW w:w="2754" w:type="dxa"/>
          </w:tcPr>
          <w:p w14:paraId="0C1F18B5" w14:textId="77777777" w:rsidR="00383C16" w:rsidRDefault="00000000">
            <w:r>
              <w:rPr>
                <w:b/>
              </w:rPr>
              <w:t>Q</w:t>
            </w:r>
          </w:p>
        </w:tc>
        <w:tc>
          <w:tcPr>
            <w:tcW w:w="2754" w:type="dxa"/>
          </w:tcPr>
          <w:p w14:paraId="20038BFB" w14:textId="77777777" w:rsidR="00383C16" w:rsidRDefault="00000000">
            <w:r>
              <w:t>q</w:t>
            </w:r>
          </w:p>
        </w:tc>
        <w:tc>
          <w:tcPr>
            <w:tcW w:w="2754" w:type="dxa"/>
          </w:tcPr>
          <w:p w14:paraId="431DE6D0" w14:textId="77777777" w:rsidR="00383C16" w:rsidRDefault="00000000">
            <w:r>
              <w:rPr>
                <w:i/>
              </w:rPr>
              <w:t>[Qu]</w:t>
            </w:r>
          </w:p>
        </w:tc>
      </w:tr>
      <w:tr w:rsidR="00383C16" w14:paraId="324EE67C" w14:textId="77777777" w:rsidTr="00024D7D">
        <w:trPr>
          <w:trHeight w:val="392"/>
        </w:trPr>
        <w:tc>
          <w:tcPr>
            <w:tcW w:w="2754" w:type="dxa"/>
          </w:tcPr>
          <w:p w14:paraId="61A12DC7" w14:textId="77777777" w:rsidR="00383C16" w:rsidRDefault="00000000">
            <w:r>
              <w:rPr>
                <w:b/>
              </w:rPr>
              <w:t>R</w:t>
            </w:r>
          </w:p>
        </w:tc>
        <w:tc>
          <w:tcPr>
            <w:tcW w:w="2754" w:type="dxa"/>
          </w:tcPr>
          <w:p w14:paraId="7F6620B4" w14:textId="77777777" w:rsidR="00383C16" w:rsidRDefault="00000000">
            <w:r>
              <w:t>r</w:t>
            </w:r>
          </w:p>
        </w:tc>
        <w:tc>
          <w:tcPr>
            <w:tcW w:w="2754" w:type="dxa"/>
          </w:tcPr>
          <w:p w14:paraId="0C018B6F" w14:textId="77777777" w:rsidR="00383C16" w:rsidRDefault="00000000">
            <w:r>
              <w:rPr>
                <w:i/>
              </w:rPr>
              <w:t>[Er]</w:t>
            </w:r>
          </w:p>
        </w:tc>
      </w:tr>
      <w:tr w:rsidR="00383C16" w14:paraId="3EB51025" w14:textId="77777777" w:rsidTr="00024D7D">
        <w:trPr>
          <w:trHeight w:val="369"/>
        </w:trPr>
        <w:tc>
          <w:tcPr>
            <w:tcW w:w="2754" w:type="dxa"/>
          </w:tcPr>
          <w:p w14:paraId="17ECEFA0" w14:textId="77777777" w:rsidR="00383C16" w:rsidRDefault="00000000">
            <w:r>
              <w:rPr>
                <w:b/>
              </w:rPr>
              <w:t>S</w:t>
            </w:r>
          </w:p>
        </w:tc>
        <w:tc>
          <w:tcPr>
            <w:tcW w:w="2754" w:type="dxa"/>
          </w:tcPr>
          <w:p w14:paraId="77B19906" w14:textId="77777777" w:rsidR="00383C16" w:rsidRDefault="00000000">
            <w:r>
              <w:t>s</w:t>
            </w:r>
          </w:p>
        </w:tc>
        <w:tc>
          <w:tcPr>
            <w:tcW w:w="2754" w:type="dxa"/>
          </w:tcPr>
          <w:p w14:paraId="73487B74" w14:textId="77777777" w:rsidR="00383C16" w:rsidRDefault="00000000">
            <w:r>
              <w:rPr>
                <w:i/>
              </w:rPr>
              <w:t>[Es]</w:t>
            </w:r>
          </w:p>
        </w:tc>
      </w:tr>
      <w:tr w:rsidR="00383C16" w14:paraId="5C60B9D7" w14:textId="77777777" w:rsidTr="00024D7D">
        <w:trPr>
          <w:trHeight w:val="392"/>
        </w:trPr>
        <w:tc>
          <w:tcPr>
            <w:tcW w:w="2754" w:type="dxa"/>
          </w:tcPr>
          <w:p w14:paraId="433930C9" w14:textId="77777777" w:rsidR="00383C16" w:rsidRDefault="00000000">
            <w:r>
              <w:rPr>
                <w:b/>
              </w:rPr>
              <w:t>T</w:t>
            </w:r>
          </w:p>
        </w:tc>
        <w:tc>
          <w:tcPr>
            <w:tcW w:w="2754" w:type="dxa"/>
          </w:tcPr>
          <w:p w14:paraId="04116497" w14:textId="77777777" w:rsidR="00383C16" w:rsidRDefault="00000000">
            <w:r>
              <w:t>t</w:t>
            </w:r>
          </w:p>
        </w:tc>
        <w:tc>
          <w:tcPr>
            <w:tcW w:w="2754" w:type="dxa"/>
          </w:tcPr>
          <w:p w14:paraId="2A4CB8F8" w14:textId="77777777" w:rsidR="00383C16" w:rsidRDefault="00000000">
            <w:r>
              <w:rPr>
                <w:i/>
              </w:rPr>
              <w:t>[</w:t>
            </w:r>
            <w:proofErr w:type="spellStart"/>
            <w:r>
              <w:rPr>
                <w:i/>
              </w:rPr>
              <w:t>Te</w:t>
            </w:r>
            <w:proofErr w:type="spellEnd"/>
            <w:r>
              <w:rPr>
                <w:i/>
              </w:rPr>
              <w:t>]</w:t>
            </w:r>
          </w:p>
        </w:tc>
      </w:tr>
      <w:tr w:rsidR="00383C16" w14:paraId="19663CEE" w14:textId="77777777" w:rsidTr="00024D7D">
        <w:trPr>
          <w:trHeight w:val="392"/>
        </w:trPr>
        <w:tc>
          <w:tcPr>
            <w:tcW w:w="2754" w:type="dxa"/>
          </w:tcPr>
          <w:p w14:paraId="05C64C58" w14:textId="77777777" w:rsidR="00383C16" w:rsidRDefault="00000000">
            <w:r>
              <w:rPr>
                <w:b/>
              </w:rPr>
              <w:t>U</w:t>
            </w:r>
          </w:p>
        </w:tc>
        <w:tc>
          <w:tcPr>
            <w:tcW w:w="2754" w:type="dxa"/>
          </w:tcPr>
          <w:p w14:paraId="236B7A47" w14:textId="77777777" w:rsidR="00383C16" w:rsidRDefault="00000000">
            <w:r>
              <w:t>u</w:t>
            </w:r>
          </w:p>
        </w:tc>
        <w:tc>
          <w:tcPr>
            <w:tcW w:w="2754" w:type="dxa"/>
          </w:tcPr>
          <w:p w14:paraId="6D3EB302" w14:textId="77777777" w:rsidR="00383C16" w:rsidRDefault="00000000">
            <w:r>
              <w:rPr>
                <w:i/>
              </w:rPr>
              <w:t>[U]</w:t>
            </w:r>
          </w:p>
        </w:tc>
      </w:tr>
      <w:tr w:rsidR="00383C16" w14:paraId="5A8166B9" w14:textId="77777777" w:rsidTr="00024D7D">
        <w:trPr>
          <w:trHeight w:val="392"/>
        </w:trPr>
        <w:tc>
          <w:tcPr>
            <w:tcW w:w="2754" w:type="dxa"/>
          </w:tcPr>
          <w:p w14:paraId="023C2AD7" w14:textId="77777777" w:rsidR="00383C16" w:rsidRDefault="00000000">
            <w:r>
              <w:rPr>
                <w:b/>
              </w:rPr>
              <w:t>V</w:t>
            </w:r>
          </w:p>
        </w:tc>
        <w:tc>
          <w:tcPr>
            <w:tcW w:w="2754" w:type="dxa"/>
          </w:tcPr>
          <w:p w14:paraId="59442C4E" w14:textId="77777777" w:rsidR="00383C16" w:rsidRDefault="00000000">
            <w:r>
              <w:t>v</w:t>
            </w:r>
          </w:p>
        </w:tc>
        <w:tc>
          <w:tcPr>
            <w:tcW w:w="2754" w:type="dxa"/>
          </w:tcPr>
          <w:p w14:paraId="2764A101" w14:textId="77777777" w:rsidR="00383C16" w:rsidRDefault="00000000">
            <w:r>
              <w:rPr>
                <w:i/>
              </w:rPr>
              <w:t>[Vau]</w:t>
            </w:r>
          </w:p>
        </w:tc>
      </w:tr>
      <w:tr w:rsidR="00383C16" w14:paraId="796F0F73" w14:textId="77777777" w:rsidTr="00024D7D">
        <w:trPr>
          <w:trHeight w:val="392"/>
        </w:trPr>
        <w:tc>
          <w:tcPr>
            <w:tcW w:w="2754" w:type="dxa"/>
          </w:tcPr>
          <w:p w14:paraId="314EAC5D" w14:textId="77777777" w:rsidR="00383C16" w:rsidRDefault="00000000">
            <w:r>
              <w:rPr>
                <w:b/>
              </w:rPr>
              <w:t>W</w:t>
            </w:r>
          </w:p>
        </w:tc>
        <w:tc>
          <w:tcPr>
            <w:tcW w:w="2754" w:type="dxa"/>
          </w:tcPr>
          <w:p w14:paraId="32372781" w14:textId="77777777" w:rsidR="00383C16" w:rsidRDefault="00000000">
            <w:r>
              <w:t>w</w:t>
            </w:r>
          </w:p>
        </w:tc>
        <w:tc>
          <w:tcPr>
            <w:tcW w:w="2754" w:type="dxa"/>
          </w:tcPr>
          <w:p w14:paraId="08F350CA" w14:textId="77777777" w:rsidR="00383C16" w:rsidRDefault="00000000">
            <w:r>
              <w:rPr>
                <w:i/>
              </w:rPr>
              <w:t>[We]</w:t>
            </w:r>
          </w:p>
        </w:tc>
      </w:tr>
      <w:tr w:rsidR="00383C16" w14:paraId="3DE1EAB6" w14:textId="77777777" w:rsidTr="00024D7D">
        <w:trPr>
          <w:trHeight w:val="392"/>
        </w:trPr>
        <w:tc>
          <w:tcPr>
            <w:tcW w:w="2754" w:type="dxa"/>
          </w:tcPr>
          <w:p w14:paraId="34B0A637" w14:textId="77777777" w:rsidR="00383C16" w:rsidRDefault="00000000">
            <w:r>
              <w:rPr>
                <w:b/>
              </w:rPr>
              <w:t>X</w:t>
            </w:r>
          </w:p>
        </w:tc>
        <w:tc>
          <w:tcPr>
            <w:tcW w:w="2754" w:type="dxa"/>
          </w:tcPr>
          <w:p w14:paraId="77E55422" w14:textId="77777777" w:rsidR="00383C16" w:rsidRDefault="00000000">
            <w:r>
              <w:t>x</w:t>
            </w:r>
          </w:p>
        </w:tc>
        <w:tc>
          <w:tcPr>
            <w:tcW w:w="2754" w:type="dxa"/>
          </w:tcPr>
          <w:p w14:paraId="33D9997C" w14:textId="77777777" w:rsidR="00383C16" w:rsidRDefault="00000000">
            <w:r>
              <w:rPr>
                <w:i/>
              </w:rPr>
              <w:t>[Ix]</w:t>
            </w:r>
          </w:p>
        </w:tc>
      </w:tr>
      <w:tr w:rsidR="00383C16" w14:paraId="182F240B" w14:textId="77777777" w:rsidTr="00024D7D">
        <w:trPr>
          <w:trHeight w:val="392"/>
        </w:trPr>
        <w:tc>
          <w:tcPr>
            <w:tcW w:w="2754" w:type="dxa"/>
          </w:tcPr>
          <w:p w14:paraId="1EF61898" w14:textId="77777777" w:rsidR="00383C16" w:rsidRDefault="00000000">
            <w:r>
              <w:rPr>
                <w:b/>
              </w:rPr>
              <w:t>Y</w:t>
            </w:r>
          </w:p>
        </w:tc>
        <w:tc>
          <w:tcPr>
            <w:tcW w:w="2754" w:type="dxa"/>
          </w:tcPr>
          <w:p w14:paraId="621A35D7" w14:textId="77777777" w:rsidR="00383C16" w:rsidRDefault="00000000">
            <w:r>
              <w:t>y</w:t>
            </w:r>
          </w:p>
        </w:tc>
        <w:tc>
          <w:tcPr>
            <w:tcW w:w="2754" w:type="dxa"/>
          </w:tcPr>
          <w:p w14:paraId="229062E8" w14:textId="77777777" w:rsidR="00383C16" w:rsidRDefault="00000000">
            <w:r>
              <w:rPr>
                <w:i/>
              </w:rPr>
              <w:t>[</w:t>
            </w:r>
            <w:proofErr w:type="spellStart"/>
            <w:r>
              <w:rPr>
                <w:i/>
              </w:rPr>
              <w:t>Ypsilon</w:t>
            </w:r>
            <w:proofErr w:type="spellEnd"/>
            <w:r>
              <w:rPr>
                <w:i/>
              </w:rPr>
              <w:t>]</w:t>
            </w:r>
          </w:p>
        </w:tc>
      </w:tr>
      <w:tr w:rsidR="00383C16" w14:paraId="6974221D" w14:textId="77777777" w:rsidTr="00024D7D">
        <w:trPr>
          <w:trHeight w:val="369"/>
        </w:trPr>
        <w:tc>
          <w:tcPr>
            <w:tcW w:w="2754" w:type="dxa"/>
          </w:tcPr>
          <w:p w14:paraId="63867197" w14:textId="77777777" w:rsidR="00383C16" w:rsidRDefault="00000000">
            <w:r>
              <w:rPr>
                <w:b/>
              </w:rPr>
              <w:t>Z</w:t>
            </w:r>
          </w:p>
        </w:tc>
        <w:tc>
          <w:tcPr>
            <w:tcW w:w="2754" w:type="dxa"/>
          </w:tcPr>
          <w:p w14:paraId="37C0A584" w14:textId="77777777" w:rsidR="00383C16" w:rsidRDefault="00000000">
            <w:r>
              <w:t>z</w:t>
            </w:r>
          </w:p>
        </w:tc>
        <w:tc>
          <w:tcPr>
            <w:tcW w:w="2754" w:type="dxa"/>
          </w:tcPr>
          <w:p w14:paraId="749A95DC" w14:textId="77777777" w:rsidR="00383C16" w:rsidRDefault="00000000">
            <w:r>
              <w:rPr>
                <w:i/>
              </w:rPr>
              <w:t>[Zet]</w:t>
            </w:r>
          </w:p>
        </w:tc>
      </w:tr>
      <w:tr w:rsidR="00383C16" w14:paraId="40E9F64E" w14:textId="77777777" w:rsidTr="00024D7D">
        <w:trPr>
          <w:trHeight w:val="392"/>
        </w:trPr>
        <w:tc>
          <w:tcPr>
            <w:tcW w:w="2754" w:type="dxa"/>
          </w:tcPr>
          <w:p w14:paraId="274DA2DB" w14:textId="77777777" w:rsidR="00383C16" w:rsidRDefault="00000000">
            <w:r>
              <w:rPr>
                <w:b/>
              </w:rPr>
              <w:t>Ä</w:t>
            </w:r>
          </w:p>
        </w:tc>
        <w:tc>
          <w:tcPr>
            <w:tcW w:w="2754" w:type="dxa"/>
          </w:tcPr>
          <w:p w14:paraId="686D69BF" w14:textId="77777777" w:rsidR="00383C16" w:rsidRDefault="00000000">
            <w:r>
              <w:t>ä</w:t>
            </w:r>
          </w:p>
        </w:tc>
        <w:tc>
          <w:tcPr>
            <w:tcW w:w="2754" w:type="dxa"/>
          </w:tcPr>
          <w:p w14:paraId="487EBB73" w14:textId="77777777" w:rsidR="00383C16" w:rsidRDefault="00000000">
            <w:r>
              <w:rPr>
                <w:i/>
              </w:rPr>
              <w:t>[A-Umlaut]</w:t>
            </w:r>
          </w:p>
        </w:tc>
      </w:tr>
      <w:tr w:rsidR="00383C16" w14:paraId="07FCF637" w14:textId="77777777" w:rsidTr="00024D7D">
        <w:trPr>
          <w:trHeight w:val="392"/>
        </w:trPr>
        <w:tc>
          <w:tcPr>
            <w:tcW w:w="2754" w:type="dxa"/>
          </w:tcPr>
          <w:p w14:paraId="6A9AEBC5" w14:textId="77777777" w:rsidR="00383C16" w:rsidRDefault="00000000">
            <w:r>
              <w:rPr>
                <w:b/>
              </w:rPr>
              <w:t>Ö</w:t>
            </w:r>
          </w:p>
        </w:tc>
        <w:tc>
          <w:tcPr>
            <w:tcW w:w="2754" w:type="dxa"/>
          </w:tcPr>
          <w:p w14:paraId="5453D1D0" w14:textId="77777777" w:rsidR="00383C16" w:rsidRDefault="00000000">
            <w:r>
              <w:t>ö</w:t>
            </w:r>
          </w:p>
        </w:tc>
        <w:tc>
          <w:tcPr>
            <w:tcW w:w="2754" w:type="dxa"/>
          </w:tcPr>
          <w:p w14:paraId="2EA4EBF6" w14:textId="77777777" w:rsidR="00383C16" w:rsidRDefault="00000000">
            <w:r>
              <w:rPr>
                <w:i/>
              </w:rPr>
              <w:t>[O-Umlaut]</w:t>
            </w:r>
          </w:p>
        </w:tc>
      </w:tr>
      <w:tr w:rsidR="00383C16" w14:paraId="44BB8868" w14:textId="77777777" w:rsidTr="00024D7D">
        <w:trPr>
          <w:trHeight w:val="392"/>
        </w:trPr>
        <w:tc>
          <w:tcPr>
            <w:tcW w:w="2754" w:type="dxa"/>
          </w:tcPr>
          <w:p w14:paraId="0E7E5827" w14:textId="77777777" w:rsidR="00383C16" w:rsidRDefault="00000000">
            <w:r>
              <w:rPr>
                <w:b/>
              </w:rPr>
              <w:t>Ü</w:t>
            </w:r>
          </w:p>
        </w:tc>
        <w:tc>
          <w:tcPr>
            <w:tcW w:w="2754" w:type="dxa"/>
          </w:tcPr>
          <w:p w14:paraId="20087E2D" w14:textId="77777777" w:rsidR="00383C16" w:rsidRDefault="00000000">
            <w:r>
              <w:t>ü</w:t>
            </w:r>
          </w:p>
        </w:tc>
        <w:tc>
          <w:tcPr>
            <w:tcW w:w="2754" w:type="dxa"/>
          </w:tcPr>
          <w:p w14:paraId="00DD4C0F" w14:textId="77777777" w:rsidR="00383C16" w:rsidRDefault="00000000">
            <w:r>
              <w:rPr>
                <w:i/>
              </w:rPr>
              <w:t>[U-Umlaut]</w:t>
            </w:r>
          </w:p>
        </w:tc>
      </w:tr>
      <w:tr w:rsidR="00383C16" w14:paraId="6781715A" w14:textId="77777777" w:rsidTr="00024D7D">
        <w:trPr>
          <w:trHeight w:val="392"/>
        </w:trPr>
        <w:tc>
          <w:tcPr>
            <w:tcW w:w="2754" w:type="dxa"/>
          </w:tcPr>
          <w:p w14:paraId="696CD705" w14:textId="77777777" w:rsidR="00383C16" w:rsidRDefault="00000000">
            <w:r>
              <w:rPr>
                <w:b/>
              </w:rPr>
              <w:t>ß</w:t>
            </w:r>
          </w:p>
        </w:tc>
        <w:tc>
          <w:tcPr>
            <w:tcW w:w="2754" w:type="dxa"/>
          </w:tcPr>
          <w:p w14:paraId="0F81CCEF" w14:textId="77777777" w:rsidR="00383C16" w:rsidRDefault="00000000">
            <w:r>
              <w:t>[Es-Zett]</w:t>
            </w:r>
          </w:p>
        </w:tc>
        <w:tc>
          <w:tcPr>
            <w:tcW w:w="2754" w:type="dxa"/>
          </w:tcPr>
          <w:p w14:paraId="019FB8CE" w14:textId="77777777" w:rsidR="00383C16" w:rsidRDefault="00383C16"/>
        </w:tc>
      </w:tr>
    </w:tbl>
    <w:p w14:paraId="02D080D9" w14:textId="201526E3" w:rsidR="005421A3" w:rsidRDefault="005421A3" w:rsidP="00024D7D">
      <w:pPr>
        <w:pStyle w:val="Heading1"/>
        <w:rPr>
          <w:lang w:val="de-DE"/>
        </w:rPr>
      </w:pPr>
      <w:r>
        <w:rPr>
          <w:lang w:val="de-DE"/>
        </w:rPr>
        <w:lastRenderedPageBreak/>
        <w:t xml:space="preserve">Buchstabieren Sie Ihren Namen , Ihren Vornamen , Strasse </w:t>
      </w:r>
      <w:r w:rsidR="00E57380">
        <w:rPr>
          <w:lang w:val="de-DE"/>
        </w:rPr>
        <w:t>, HnadyNummer</w:t>
      </w:r>
    </w:p>
    <w:p w14:paraId="21FC0134" w14:textId="7EC26603" w:rsidR="00024D7D" w:rsidRPr="00024D7D" w:rsidRDefault="00024D7D" w:rsidP="00024D7D">
      <w:pPr>
        <w:pStyle w:val="Heading1"/>
        <w:rPr>
          <w:lang w:val="de-DE"/>
        </w:rPr>
      </w:pPr>
      <w:r w:rsidRPr="00024D7D">
        <w:rPr>
          <w:lang w:val="de-DE"/>
        </w:rPr>
        <w:t>Zahlen von 0 bis 100</w:t>
      </w:r>
      <w:r w:rsidR="00EC4A4B">
        <w:rPr>
          <w:lang w:val="de-DE"/>
        </w:rPr>
        <w:t xml:space="preserve"> (Memorize)</w:t>
      </w:r>
    </w:p>
    <w:p w14:paraId="5BC6E2C8" w14:textId="77777777" w:rsidR="00024D7D" w:rsidRPr="004772E5" w:rsidRDefault="00024D7D" w:rsidP="00024D7D">
      <w:pPr>
        <w:rPr>
          <w:lang w:val="de-DE"/>
        </w:rPr>
      </w:pPr>
      <w:r w:rsidRPr="004772E5">
        <w:rPr>
          <w:lang w:val="de-DE"/>
        </w:rPr>
        <w:t>0 null</w:t>
      </w:r>
      <w:r>
        <w:rPr>
          <w:lang w:val="de-DE"/>
        </w:rPr>
        <w:t xml:space="preserve"> ,</w:t>
      </w:r>
      <w:r w:rsidRPr="004772E5">
        <w:rPr>
          <w:lang w:val="de-DE"/>
        </w:rPr>
        <w:t xml:space="preserve"> 1 eins</w:t>
      </w:r>
      <w:r>
        <w:rPr>
          <w:lang w:val="de-DE"/>
        </w:rPr>
        <w:t xml:space="preserve"> ,</w:t>
      </w:r>
      <w:r w:rsidRPr="004772E5">
        <w:rPr>
          <w:lang w:val="de-DE"/>
        </w:rPr>
        <w:t xml:space="preserve"> 2 zwei</w:t>
      </w:r>
      <w:r>
        <w:rPr>
          <w:lang w:val="de-DE"/>
        </w:rPr>
        <w:t xml:space="preserve"> ,</w:t>
      </w:r>
      <w:r w:rsidRPr="004772E5">
        <w:rPr>
          <w:lang w:val="de-DE"/>
        </w:rPr>
        <w:t xml:space="preserve"> 3 drei</w:t>
      </w:r>
      <w:r>
        <w:rPr>
          <w:lang w:val="de-DE"/>
        </w:rPr>
        <w:t xml:space="preserve"> ,</w:t>
      </w:r>
      <w:r w:rsidRPr="004772E5">
        <w:rPr>
          <w:lang w:val="de-DE"/>
        </w:rPr>
        <w:t xml:space="preserve"> 4 vier</w:t>
      </w:r>
      <w:r>
        <w:rPr>
          <w:lang w:val="de-DE"/>
        </w:rPr>
        <w:t xml:space="preserve"> ,</w:t>
      </w:r>
      <w:r w:rsidRPr="004772E5">
        <w:rPr>
          <w:lang w:val="de-DE"/>
        </w:rPr>
        <w:t xml:space="preserve"> 5 fünf</w:t>
      </w:r>
      <w:r>
        <w:rPr>
          <w:lang w:val="de-DE"/>
        </w:rPr>
        <w:t xml:space="preserve"> ,</w:t>
      </w:r>
      <w:r w:rsidRPr="004772E5">
        <w:rPr>
          <w:lang w:val="de-DE"/>
        </w:rPr>
        <w:t xml:space="preserve"> 6 sechs</w:t>
      </w:r>
      <w:r>
        <w:rPr>
          <w:lang w:val="de-DE"/>
        </w:rPr>
        <w:t xml:space="preserve"> ,</w:t>
      </w:r>
      <w:r w:rsidRPr="004772E5">
        <w:rPr>
          <w:lang w:val="de-DE"/>
        </w:rPr>
        <w:t xml:space="preserve"> 7 sieben</w:t>
      </w:r>
      <w:r>
        <w:rPr>
          <w:lang w:val="de-DE"/>
        </w:rPr>
        <w:t xml:space="preserve"> ,</w:t>
      </w:r>
      <w:r w:rsidRPr="004772E5">
        <w:rPr>
          <w:lang w:val="de-DE"/>
        </w:rPr>
        <w:t xml:space="preserve"> 8 acht</w:t>
      </w:r>
      <w:r>
        <w:rPr>
          <w:lang w:val="de-DE"/>
        </w:rPr>
        <w:t xml:space="preserve"> ,</w:t>
      </w:r>
      <w:r w:rsidRPr="004772E5">
        <w:rPr>
          <w:lang w:val="de-DE"/>
        </w:rPr>
        <w:t xml:space="preserve"> 9 neun</w:t>
      </w:r>
      <w:r>
        <w:rPr>
          <w:lang w:val="de-DE"/>
        </w:rPr>
        <w:t xml:space="preserve"> ,</w:t>
      </w:r>
      <w:r w:rsidRPr="004772E5">
        <w:rPr>
          <w:lang w:val="de-DE"/>
        </w:rPr>
        <w:t xml:space="preserve"> 10 zehn</w:t>
      </w:r>
      <w:r>
        <w:rPr>
          <w:lang w:val="de-DE"/>
        </w:rPr>
        <w:t xml:space="preserve"> ,</w:t>
      </w:r>
      <w:r w:rsidRPr="004772E5">
        <w:rPr>
          <w:lang w:val="de-DE"/>
        </w:rPr>
        <w:t xml:space="preserve"> 11 elf</w:t>
      </w:r>
      <w:r>
        <w:rPr>
          <w:lang w:val="de-DE"/>
        </w:rPr>
        <w:t xml:space="preserve"> ,</w:t>
      </w:r>
      <w:r w:rsidRPr="004772E5">
        <w:rPr>
          <w:lang w:val="de-DE"/>
        </w:rPr>
        <w:t xml:space="preserve"> 12 zwölf</w:t>
      </w:r>
      <w:r>
        <w:rPr>
          <w:lang w:val="de-DE"/>
        </w:rPr>
        <w:t xml:space="preserve"> ,</w:t>
      </w:r>
      <w:r w:rsidRPr="004772E5">
        <w:rPr>
          <w:lang w:val="de-DE"/>
        </w:rPr>
        <w:t xml:space="preserve"> 13 dreizehn</w:t>
      </w:r>
      <w:r>
        <w:rPr>
          <w:lang w:val="de-DE"/>
        </w:rPr>
        <w:t xml:space="preserve"> ,</w:t>
      </w:r>
      <w:r w:rsidRPr="004772E5">
        <w:rPr>
          <w:lang w:val="de-DE"/>
        </w:rPr>
        <w:t xml:space="preserve"> 14 vierzehn</w:t>
      </w:r>
      <w:r>
        <w:rPr>
          <w:lang w:val="de-DE"/>
        </w:rPr>
        <w:t xml:space="preserve"> ,</w:t>
      </w:r>
      <w:r w:rsidRPr="004772E5">
        <w:rPr>
          <w:lang w:val="de-DE"/>
        </w:rPr>
        <w:t xml:space="preserve"> 15 fünfzehn</w:t>
      </w:r>
      <w:r>
        <w:rPr>
          <w:lang w:val="de-DE"/>
        </w:rPr>
        <w:t xml:space="preserve"> ,</w:t>
      </w:r>
      <w:r w:rsidRPr="004772E5">
        <w:rPr>
          <w:lang w:val="de-DE"/>
        </w:rPr>
        <w:t xml:space="preserve"> 16 sechzehn</w:t>
      </w:r>
      <w:r>
        <w:rPr>
          <w:lang w:val="de-DE"/>
        </w:rPr>
        <w:t xml:space="preserve"> ,</w:t>
      </w:r>
      <w:r w:rsidRPr="004772E5">
        <w:rPr>
          <w:lang w:val="de-DE"/>
        </w:rPr>
        <w:t xml:space="preserve"> 17 siebzehn</w:t>
      </w:r>
      <w:r>
        <w:rPr>
          <w:lang w:val="de-DE"/>
        </w:rPr>
        <w:t xml:space="preserve"> ,</w:t>
      </w:r>
      <w:r w:rsidRPr="004772E5">
        <w:rPr>
          <w:lang w:val="de-DE"/>
        </w:rPr>
        <w:t xml:space="preserve"> 18 achtzehn</w:t>
      </w:r>
      <w:r>
        <w:rPr>
          <w:lang w:val="de-DE"/>
        </w:rPr>
        <w:t xml:space="preserve"> ,</w:t>
      </w:r>
      <w:r w:rsidRPr="004772E5">
        <w:rPr>
          <w:lang w:val="de-DE"/>
        </w:rPr>
        <w:t xml:space="preserve"> 19 neunzehn</w:t>
      </w:r>
      <w:r>
        <w:rPr>
          <w:lang w:val="de-DE"/>
        </w:rPr>
        <w:t xml:space="preserve"> ,</w:t>
      </w:r>
      <w:r w:rsidRPr="004772E5">
        <w:rPr>
          <w:lang w:val="de-DE"/>
        </w:rPr>
        <w:t xml:space="preserve"> 20 zwanzig</w:t>
      </w:r>
    </w:p>
    <w:p w14:paraId="0AE381F9" w14:textId="77777777" w:rsidR="00024D7D" w:rsidRDefault="00024D7D" w:rsidP="00024D7D">
      <w:pPr>
        <w:rPr>
          <w:lang w:val="de-DE"/>
        </w:rPr>
      </w:pPr>
      <w:r w:rsidRPr="004772E5">
        <w:rPr>
          <w:lang w:val="de-DE"/>
        </w:rPr>
        <w:t xml:space="preserve"> 30 dreißig</w:t>
      </w:r>
      <w:r>
        <w:rPr>
          <w:lang w:val="de-DE"/>
        </w:rPr>
        <w:t xml:space="preserve"> ,</w:t>
      </w:r>
      <w:r w:rsidRPr="004772E5">
        <w:rPr>
          <w:lang w:val="de-DE"/>
        </w:rPr>
        <w:t xml:space="preserve"> 40 vierzig</w:t>
      </w:r>
      <w:r>
        <w:rPr>
          <w:lang w:val="de-DE"/>
        </w:rPr>
        <w:t xml:space="preserve"> ,</w:t>
      </w:r>
      <w:r w:rsidRPr="004772E5">
        <w:rPr>
          <w:lang w:val="de-DE"/>
        </w:rPr>
        <w:t xml:space="preserve"> 50 fünfzig</w:t>
      </w:r>
      <w:r>
        <w:rPr>
          <w:lang w:val="de-DE"/>
        </w:rPr>
        <w:t xml:space="preserve"> ,</w:t>
      </w:r>
      <w:r w:rsidRPr="004772E5">
        <w:rPr>
          <w:lang w:val="de-DE"/>
        </w:rPr>
        <w:t xml:space="preserve"> 60 sechzig</w:t>
      </w:r>
      <w:r>
        <w:rPr>
          <w:lang w:val="de-DE"/>
        </w:rPr>
        <w:t xml:space="preserve"> ,</w:t>
      </w:r>
      <w:r w:rsidRPr="004772E5">
        <w:rPr>
          <w:lang w:val="de-DE"/>
        </w:rPr>
        <w:t xml:space="preserve"> 70 siebzig</w:t>
      </w:r>
      <w:r>
        <w:rPr>
          <w:lang w:val="de-DE"/>
        </w:rPr>
        <w:t xml:space="preserve"> ,</w:t>
      </w:r>
      <w:r w:rsidRPr="004772E5">
        <w:rPr>
          <w:lang w:val="de-DE"/>
        </w:rPr>
        <w:t xml:space="preserve"> 80 achtzig</w:t>
      </w:r>
      <w:r>
        <w:rPr>
          <w:lang w:val="de-DE"/>
        </w:rPr>
        <w:t xml:space="preserve"> ,</w:t>
      </w:r>
      <w:r w:rsidRPr="004772E5">
        <w:rPr>
          <w:lang w:val="de-DE"/>
        </w:rPr>
        <w:t xml:space="preserve"> 90 neunzig</w:t>
      </w:r>
      <w:r>
        <w:rPr>
          <w:lang w:val="de-DE"/>
        </w:rPr>
        <w:t xml:space="preserve"> ,</w:t>
      </w:r>
      <w:r w:rsidRPr="004772E5">
        <w:rPr>
          <w:lang w:val="de-DE"/>
        </w:rPr>
        <w:t xml:space="preserve"> </w:t>
      </w:r>
    </w:p>
    <w:p w14:paraId="77F70A04" w14:textId="796DF882" w:rsidR="00024D7D" w:rsidRPr="00EC4A4B" w:rsidRDefault="00024D7D" w:rsidP="00024D7D">
      <w:pPr>
        <w:rPr>
          <w:lang w:val="de-DE"/>
        </w:rPr>
      </w:pPr>
      <w:r w:rsidRPr="00EC4A4B">
        <w:rPr>
          <w:lang w:val="de-DE"/>
        </w:rPr>
        <w:t>100 hundert</w:t>
      </w:r>
    </w:p>
    <w:p w14:paraId="7504B5B8" w14:textId="3E425278" w:rsidR="000D6CC8" w:rsidRDefault="000D6CC8" w:rsidP="000D6CC8">
      <w:pPr>
        <w:pStyle w:val="Heading1"/>
        <w:rPr>
          <w:lang w:val="de-DE"/>
        </w:rPr>
      </w:pPr>
      <w:r w:rsidRPr="000D6CC8">
        <w:rPr>
          <w:lang w:val="de-DE"/>
        </w:rPr>
        <w:t>Der \ Die \ Das Rules</w:t>
      </w:r>
      <w:r w:rsidR="00EC4A4B">
        <w:rPr>
          <w:lang w:val="de-DE"/>
        </w:rPr>
        <w:t xml:space="preserve"> (Memorize)</w:t>
      </w:r>
    </w:p>
    <w:p w14:paraId="13B74819" w14:textId="77777777" w:rsidR="000D6CC8" w:rsidRPr="000D6CC8" w:rsidRDefault="000D6CC8" w:rsidP="000D6CC8">
      <w:pPr>
        <w:rPr>
          <w:lang w:val="de-DE"/>
        </w:rPr>
      </w:pPr>
    </w:p>
    <w:tbl>
      <w:tblPr>
        <w:tblW w:w="95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92"/>
        <w:gridCol w:w="1681"/>
        <w:gridCol w:w="2459"/>
        <w:gridCol w:w="4367"/>
      </w:tblGrid>
      <w:tr w:rsidR="000D6CC8" w:rsidRPr="00394DD6" w14:paraId="76060FDD" w14:textId="77777777" w:rsidTr="000D6CC8">
        <w:trPr>
          <w:gridAfter w:val="3"/>
          <w:trHeight w:val="261"/>
          <w:tblCellSpacing w:w="15" w:type="dxa"/>
        </w:trPr>
        <w:tc>
          <w:tcPr>
            <w:tcW w:w="0" w:type="auto"/>
            <w:shd w:val="clear" w:color="auto" w:fill="FFFFFF" w:themeFill="background1"/>
            <w:vAlign w:val="center"/>
            <w:hideMark/>
          </w:tcPr>
          <w:p w14:paraId="42DB66DD" w14:textId="77777777" w:rsidR="000D6CC8" w:rsidRPr="00EC4A4B" w:rsidRDefault="000D6CC8" w:rsidP="000D6CC8">
            <w:pPr>
              <w:spacing w:after="0" w:line="240" w:lineRule="auto"/>
              <w:rPr>
                <w:rFonts w:ascii="Times New Roman" w:eastAsia="Times New Roman" w:hAnsi="Times New Roman" w:cs="Times New Roman"/>
                <w:sz w:val="24"/>
                <w:szCs w:val="24"/>
                <w:lang w:val="de-DE" w:eastAsia="en-DE" w:bidi="hi-IN"/>
              </w:rPr>
            </w:pPr>
          </w:p>
        </w:tc>
      </w:tr>
      <w:tr w:rsidR="000D6CC8" w:rsidRPr="000D6CC8" w14:paraId="1B1D1A78" w14:textId="77777777" w:rsidTr="000D6CC8">
        <w:trPr>
          <w:trHeight w:val="276"/>
          <w:tblCellSpacing w:w="15" w:type="dxa"/>
        </w:trPr>
        <w:tc>
          <w:tcPr>
            <w:tcW w:w="0" w:type="auto"/>
            <w:shd w:val="clear" w:color="auto" w:fill="FFFFFF" w:themeFill="background1"/>
            <w:vAlign w:val="bottom"/>
            <w:hideMark/>
          </w:tcPr>
          <w:p w14:paraId="619B7A7C" w14:textId="77777777" w:rsidR="000D6CC8" w:rsidRPr="000D6CC8" w:rsidRDefault="000D6CC8" w:rsidP="000D6CC8">
            <w:pPr>
              <w:spacing w:after="0" w:line="240" w:lineRule="auto"/>
              <w:jc w:val="center"/>
              <w:rPr>
                <w:rFonts w:ascii="Segoe UI" w:eastAsia="Times New Roman" w:hAnsi="Segoe UI" w:cs="Segoe UI"/>
                <w:b/>
                <w:bCs/>
                <w:sz w:val="21"/>
                <w:szCs w:val="21"/>
                <w:lang w:val="en-DE" w:eastAsia="en-DE" w:bidi="hi-IN"/>
              </w:rPr>
            </w:pPr>
            <w:r w:rsidRPr="000D6CC8">
              <w:rPr>
                <w:rFonts w:ascii="Segoe UI" w:eastAsia="Times New Roman" w:hAnsi="Segoe UI" w:cs="Segoe UI"/>
                <w:b/>
                <w:bCs/>
                <w:sz w:val="21"/>
                <w:szCs w:val="21"/>
                <w:lang w:val="en-DE" w:eastAsia="en-DE" w:bidi="hi-IN"/>
              </w:rPr>
              <w:t>Gender</w:t>
            </w:r>
          </w:p>
        </w:tc>
        <w:tc>
          <w:tcPr>
            <w:tcW w:w="0" w:type="auto"/>
            <w:shd w:val="clear" w:color="auto" w:fill="FFFFFF" w:themeFill="background1"/>
            <w:vAlign w:val="bottom"/>
            <w:hideMark/>
          </w:tcPr>
          <w:p w14:paraId="24B6C1C9" w14:textId="77777777" w:rsidR="000D6CC8" w:rsidRPr="000D6CC8" w:rsidRDefault="000D6CC8" w:rsidP="000D6CC8">
            <w:pPr>
              <w:spacing w:after="0" w:line="240" w:lineRule="auto"/>
              <w:jc w:val="center"/>
              <w:rPr>
                <w:rFonts w:ascii="Segoe UI" w:eastAsia="Times New Roman" w:hAnsi="Segoe UI" w:cs="Segoe UI"/>
                <w:b/>
                <w:bCs/>
                <w:sz w:val="21"/>
                <w:szCs w:val="21"/>
                <w:lang w:val="en-DE" w:eastAsia="en-DE" w:bidi="hi-IN"/>
              </w:rPr>
            </w:pPr>
            <w:r w:rsidRPr="000D6CC8">
              <w:rPr>
                <w:rFonts w:ascii="Segoe UI" w:eastAsia="Times New Roman" w:hAnsi="Segoe UI" w:cs="Segoe UI"/>
                <w:b/>
                <w:bCs/>
                <w:sz w:val="21"/>
                <w:szCs w:val="21"/>
                <w:lang w:val="en-DE" w:eastAsia="en-DE" w:bidi="hi-IN"/>
              </w:rPr>
              <w:t>Definite Article</w:t>
            </w:r>
          </w:p>
        </w:tc>
        <w:tc>
          <w:tcPr>
            <w:tcW w:w="0" w:type="auto"/>
            <w:shd w:val="clear" w:color="auto" w:fill="FFFFFF" w:themeFill="background1"/>
            <w:vAlign w:val="bottom"/>
            <w:hideMark/>
          </w:tcPr>
          <w:p w14:paraId="12351497" w14:textId="77777777" w:rsidR="000D6CC8" w:rsidRPr="000D6CC8" w:rsidRDefault="000D6CC8" w:rsidP="000D6CC8">
            <w:pPr>
              <w:spacing w:after="0" w:line="240" w:lineRule="auto"/>
              <w:jc w:val="center"/>
              <w:rPr>
                <w:rFonts w:ascii="Segoe UI" w:eastAsia="Times New Roman" w:hAnsi="Segoe UI" w:cs="Segoe UI"/>
                <w:b/>
                <w:bCs/>
                <w:sz w:val="21"/>
                <w:szCs w:val="21"/>
                <w:lang w:val="en-DE" w:eastAsia="en-DE" w:bidi="hi-IN"/>
              </w:rPr>
            </w:pPr>
            <w:r w:rsidRPr="000D6CC8">
              <w:rPr>
                <w:rFonts w:ascii="Segoe UI" w:eastAsia="Times New Roman" w:hAnsi="Segoe UI" w:cs="Segoe UI"/>
                <w:b/>
                <w:bCs/>
                <w:sz w:val="21"/>
                <w:szCs w:val="21"/>
                <w:lang w:val="en-DE" w:eastAsia="en-DE" w:bidi="hi-IN"/>
              </w:rPr>
              <w:t>Examples</w:t>
            </w:r>
          </w:p>
        </w:tc>
        <w:tc>
          <w:tcPr>
            <w:tcW w:w="0" w:type="auto"/>
            <w:shd w:val="clear" w:color="auto" w:fill="FFFFFF" w:themeFill="background1"/>
            <w:vAlign w:val="bottom"/>
            <w:hideMark/>
          </w:tcPr>
          <w:p w14:paraId="19638CCC" w14:textId="77777777" w:rsidR="000D6CC8" w:rsidRPr="000D6CC8" w:rsidRDefault="000D6CC8" w:rsidP="000D6CC8">
            <w:pPr>
              <w:spacing w:after="0" w:line="240" w:lineRule="auto"/>
              <w:jc w:val="center"/>
              <w:rPr>
                <w:rFonts w:ascii="Segoe UI" w:eastAsia="Times New Roman" w:hAnsi="Segoe UI" w:cs="Segoe UI"/>
                <w:b/>
                <w:bCs/>
                <w:sz w:val="21"/>
                <w:szCs w:val="21"/>
                <w:lang w:val="en-DE" w:eastAsia="en-DE" w:bidi="hi-IN"/>
              </w:rPr>
            </w:pPr>
            <w:r w:rsidRPr="000D6CC8">
              <w:rPr>
                <w:rFonts w:ascii="Segoe UI" w:eastAsia="Times New Roman" w:hAnsi="Segoe UI" w:cs="Segoe UI"/>
                <w:b/>
                <w:bCs/>
                <w:sz w:val="21"/>
                <w:szCs w:val="21"/>
                <w:lang w:val="en-DE" w:eastAsia="en-DE" w:bidi="hi-IN"/>
              </w:rPr>
              <w:t>Common Endings/Rules</w:t>
            </w:r>
          </w:p>
        </w:tc>
      </w:tr>
      <w:tr w:rsidR="000D6CC8" w:rsidRPr="000D6CC8" w14:paraId="67FF60C2" w14:textId="77777777" w:rsidTr="000D6CC8">
        <w:trPr>
          <w:trHeight w:val="276"/>
          <w:tblCellSpacing w:w="15" w:type="dxa"/>
        </w:trPr>
        <w:tc>
          <w:tcPr>
            <w:tcW w:w="0" w:type="auto"/>
            <w:shd w:val="clear" w:color="auto" w:fill="FFFFFF" w:themeFill="background1"/>
            <w:vAlign w:val="bottom"/>
            <w:hideMark/>
          </w:tcPr>
          <w:p w14:paraId="468D3573"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Masculine</w:t>
            </w:r>
          </w:p>
        </w:tc>
        <w:tc>
          <w:tcPr>
            <w:tcW w:w="0" w:type="auto"/>
            <w:shd w:val="clear" w:color="auto" w:fill="FFFFFF" w:themeFill="background1"/>
            <w:vAlign w:val="bottom"/>
            <w:hideMark/>
          </w:tcPr>
          <w:p w14:paraId="32485E09"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der</w:t>
            </w:r>
          </w:p>
        </w:tc>
        <w:tc>
          <w:tcPr>
            <w:tcW w:w="0" w:type="auto"/>
            <w:shd w:val="clear" w:color="auto" w:fill="FFFFFF" w:themeFill="background1"/>
            <w:vAlign w:val="bottom"/>
            <w:hideMark/>
          </w:tcPr>
          <w:p w14:paraId="1D4C5045"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der Mann (the man)</w:t>
            </w:r>
          </w:p>
        </w:tc>
        <w:tc>
          <w:tcPr>
            <w:tcW w:w="0" w:type="auto"/>
            <w:shd w:val="clear" w:color="auto" w:fill="FFFFFF" w:themeFill="background1"/>
            <w:vAlign w:val="bottom"/>
            <w:hideMark/>
          </w:tcPr>
          <w:p w14:paraId="13B0281B"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Male people or animals</w:t>
            </w:r>
          </w:p>
        </w:tc>
      </w:tr>
      <w:tr w:rsidR="000D6CC8" w:rsidRPr="000D6CC8" w14:paraId="41796BC7" w14:textId="77777777" w:rsidTr="000D6CC8">
        <w:trPr>
          <w:trHeight w:val="276"/>
          <w:tblCellSpacing w:w="15" w:type="dxa"/>
        </w:trPr>
        <w:tc>
          <w:tcPr>
            <w:tcW w:w="0" w:type="auto"/>
            <w:shd w:val="clear" w:color="auto" w:fill="FFFFFF" w:themeFill="background1"/>
            <w:vAlign w:val="bottom"/>
            <w:hideMark/>
          </w:tcPr>
          <w:p w14:paraId="4B2FE138"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p>
        </w:tc>
        <w:tc>
          <w:tcPr>
            <w:tcW w:w="0" w:type="auto"/>
            <w:shd w:val="clear" w:color="auto" w:fill="FFFFFF" w:themeFill="background1"/>
            <w:vAlign w:val="bottom"/>
            <w:hideMark/>
          </w:tcPr>
          <w:p w14:paraId="06E00D05"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c>
          <w:tcPr>
            <w:tcW w:w="0" w:type="auto"/>
            <w:shd w:val="clear" w:color="auto" w:fill="FFFFFF" w:themeFill="background1"/>
            <w:vAlign w:val="bottom"/>
            <w:hideMark/>
          </w:tcPr>
          <w:p w14:paraId="5C602CF7"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der Tisch (the table)</w:t>
            </w:r>
          </w:p>
        </w:tc>
        <w:tc>
          <w:tcPr>
            <w:tcW w:w="0" w:type="auto"/>
            <w:shd w:val="clear" w:color="auto" w:fill="FFFFFF" w:themeFill="background1"/>
            <w:vAlign w:val="bottom"/>
            <w:hideMark/>
          </w:tcPr>
          <w:p w14:paraId="70A9E9C0"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Most words ending in "-er", "-</w:t>
            </w:r>
            <w:proofErr w:type="spellStart"/>
            <w:r w:rsidRPr="000D6CC8">
              <w:rPr>
                <w:rFonts w:ascii="Segoe UI" w:eastAsia="Times New Roman" w:hAnsi="Segoe UI" w:cs="Segoe UI"/>
                <w:sz w:val="21"/>
                <w:szCs w:val="21"/>
                <w:lang w:val="en-DE" w:eastAsia="en-DE" w:bidi="hi-IN"/>
              </w:rPr>
              <w:t>el</w:t>
            </w:r>
            <w:proofErr w:type="spellEnd"/>
            <w:r w:rsidRPr="000D6CC8">
              <w:rPr>
                <w:rFonts w:ascii="Segoe UI" w:eastAsia="Times New Roman" w:hAnsi="Segoe UI" w:cs="Segoe UI"/>
                <w:sz w:val="21"/>
                <w:szCs w:val="21"/>
                <w:lang w:val="en-DE" w:eastAsia="en-DE" w:bidi="hi-IN"/>
              </w:rPr>
              <w:t>", or "-</w:t>
            </w:r>
            <w:proofErr w:type="spellStart"/>
            <w:r w:rsidRPr="000D6CC8">
              <w:rPr>
                <w:rFonts w:ascii="Segoe UI" w:eastAsia="Times New Roman" w:hAnsi="Segoe UI" w:cs="Segoe UI"/>
                <w:sz w:val="21"/>
                <w:szCs w:val="21"/>
                <w:lang w:val="en-DE" w:eastAsia="en-DE" w:bidi="hi-IN"/>
              </w:rPr>
              <w:t>en</w:t>
            </w:r>
            <w:proofErr w:type="spellEnd"/>
            <w:r w:rsidRPr="000D6CC8">
              <w:rPr>
                <w:rFonts w:ascii="Segoe UI" w:eastAsia="Times New Roman" w:hAnsi="Segoe UI" w:cs="Segoe UI"/>
                <w:sz w:val="21"/>
                <w:szCs w:val="21"/>
                <w:lang w:val="en-DE" w:eastAsia="en-DE" w:bidi="hi-IN"/>
              </w:rPr>
              <w:t>"</w:t>
            </w:r>
          </w:p>
        </w:tc>
      </w:tr>
      <w:tr w:rsidR="000D6CC8" w:rsidRPr="000D6CC8" w14:paraId="65CCB037" w14:textId="77777777" w:rsidTr="000D6CC8">
        <w:trPr>
          <w:trHeight w:val="276"/>
          <w:tblCellSpacing w:w="15" w:type="dxa"/>
        </w:trPr>
        <w:tc>
          <w:tcPr>
            <w:tcW w:w="0" w:type="auto"/>
            <w:shd w:val="clear" w:color="auto" w:fill="FFFFFF" w:themeFill="background1"/>
            <w:vAlign w:val="bottom"/>
            <w:hideMark/>
          </w:tcPr>
          <w:p w14:paraId="37FF3EAB"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Feminine</w:t>
            </w:r>
          </w:p>
        </w:tc>
        <w:tc>
          <w:tcPr>
            <w:tcW w:w="0" w:type="auto"/>
            <w:shd w:val="clear" w:color="auto" w:fill="FFFFFF" w:themeFill="background1"/>
            <w:vAlign w:val="bottom"/>
            <w:hideMark/>
          </w:tcPr>
          <w:p w14:paraId="5613F000"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w:t>
            </w:r>
          </w:p>
        </w:tc>
        <w:tc>
          <w:tcPr>
            <w:tcW w:w="0" w:type="auto"/>
            <w:shd w:val="clear" w:color="auto" w:fill="FFFFFF" w:themeFill="background1"/>
            <w:vAlign w:val="bottom"/>
            <w:hideMark/>
          </w:tcPr>
          <w:p w14:paraId="55EB0D96"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 Frau (the woman)</w:t>
            </w:r>
          </w:p>
        </w:tc>
        <w:tc>
          <w:tcPr>
            <w:tcW w:w="0" w:type="auto"/>
            <w:shd w:val="clear" w:color="auto" w:fill="FFFFFF" w:themeFill="background1"/>
            <w:vAlign w:val="bottom"/>
            <w:hideMark/>
          </w:tcPr>
          <w:p w14:paraId="35750850"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Female people or animals</w:t>
            </w:r>
          </w:p>
        </w:tc>
      </w:tr>
      <w:tr w:rsidR="000D6CC8" w:rsidRPr="000D6CC8" w14:paraId="601A6508" w14:textId="77777777" w:rsidTr="000D6CC8">
        <w:trPr>
          <w:trHeight w:val="276"/>
          <w:tblCellSpacing w:w="15" w:type="dxa"/>
        </w:trPr>
        <w:tc>
          <w:tcPr>
            <w:tcW w:w="0" w:type="auto"/>
            <w:shd w:val="clear" w:color="auto" w:fill="FFFFFF" w:themeFill="background1"/>
            <w:vAlign w:val="bottom"/>
            <w:hideMark/>
          </w:tcPr>
          <w:p w14:paraId="78910EEF"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p>
        </w:tc>
        <w:tc>
          <w:tcPr>
            <w:tcW w:w="0" w:type="auto"/>
            <w:shd w:val="clear" w:color="auto" w:fill="FFFFFF" w:themeFill="background1"/>
            <w:vAlign w:val="bottom"/>
            <w:hideMark/>
          </w:tcPr>
          <w:p w14:paraId="6FF6E8AC"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c>
          <w:tcPr>
            <w:tcW w:w="0" w:type="auto"/>
            <w:shd w:val="clear" w:color="auto" w:fill="FFFFFF" w:themeFill="background1"/>
            <w:vAlign w:val="bottom"/>
            <w:hideMark/>
          </w:tcPr>
          <w:p w14:paraId="6E490671"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 Lampe (the lamp)</w:t>
            </w:r>
          </w:p>
        </w:tc>
        <w:tc>
          <w:tcPr>
            <w:tcW w:w="0" w:type="auto"/>
            <w:shd w:val="clear" w:color="auto" w:fill="FFFFFF" w:themeFill="background1"/>
            <w:vAlign w:val="bottom"/>
            <w:hideMark/>
          </w:tcPr>
          <w:p w14:paraId="028915EA"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Most words ending in "-e"</w:t>
            </w:r>
          </w:p>
        </w:tc>
      </w:tr>
      <w:tr w:rsidR="000D6CC8" w:rsidRPr="000D6CC8" w14:paraId="62AAE2BF" w14:textId="77777777" w:rsidTr="000D6CC8">
        <w:trPr>
          <w:trHeight w:val="276"/>
          <w:tblCellSpacing w:w="15" w:type="dxa"/>
        </w:trPr>
        <w:tc>
          <w:tcPr>
            <w:tcW w:w="0" w:type="auto"/>
            <w:shd w:val="clear" w:color="auto" w:fill="FFFFFF" w:themeFill="background1"/>
            <w:vAlign w:val="bottom"/>
            <w:hideMark/>
          </w:tcPr>
          <w:p w14:paraId="4AF26AB2"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Neuter</w:t>
            </w:r>
          </w:p>
        </w:tc>
        <w:tc>
          <w:tcPr>
            <w:tcW w:w="0" w:type="auto"/>
            <w:shd w:val="clear" w:color="auto" w:fill="FFFFFF" w:themeFill="background1"/>
            <w:vAlign w:val="bottom"/>
            <w:hideMark/>
          </w:tcPr>
          <w:p w14:paraId="50F3FE63"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das</w:t>
            </w:r>
          </w:p>
        </w:tc>
        <w:tc>
          <w:tcPr>
            <w:tcW w:w="0" w:type="auto"/>
            <w:shd w:val="clear" w:color="auto" w:fill="FFFFFF" w:themeFill="background1"/>
            <w:vAlign w:val="bottom"/>
            <w:hideMark/>
          </w:tcPr>
          <w:p w14:paraId="3B72FFFF" w14:textId="49EBCED9"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xml:space="preserve">das </w:t>
            </w:r>
            <w:r w:rsidR="00AB59A6">
              <w:rPr>
                <w:rFonts w:ascii="Segoe UI" w:eastAsia="Times New Roman" w:hAnsi="Segoe UI" w:cs="Segoe UI"/>
                <w:sz w:val="21"/>
                <w:szCs w:val="21"/>
                <w:lang w:val="en-DE" w:eastAsia="en-DE" w:bidi="hi-IN"/>
              </w:rPr>
              <w:t>Auto</w:t>
            </w:r>
            <w:r w:rsidRPr="000D6CC8">
              <w:rPr>
                <w:rFonts w:ascii="Segoe UI" w:eastAsia="Times New Roman" w:hAnsi="Segoe UI" w:cs="Segoe UI"/>
                <w:sz w:val="21"/>
                <w:szCs w:val="21"/>
                <w:lang w:val="en-DE" w:eastAsia="en-DE" w:bidi="hi-IN"/>
              </w:rPr>
              <w:t xml:space="preserve"> (the </w:t>
            </w:r>
            <w:r w:rsidR="00AB59A6">
              <w:rPr>
                <w:rFonts w:ascii="Segoe UI" w:eastAsia="Times New Roman" w:hAnsi="Segoe UI" w:cs="Segoe UI"/>
                <w:sz w:val="21"/>
                <w:szCs w:val="21"/>
                <w:lang w:val="en-DE" w:eastAsia="en-DE" w:bidi="hi-IN"/>
              </w:rPr>
              <w:t>Car</w:t>
            </w:r>
            <w:r w:rsidRPr="000D6CC8">
              <w:rPr>
                <w:rFonts w:ascii="Segoe UI" w:eastAsia="Times New Roman" w:hAnsi="Segoe UI" w:cs="Segoe UI"/>
                <w:sz w:val="21"/>
                <w:szCs w:val="21"/>
                <w:lang w:val="en-DE" w:eastAsia="en-DE" w:bidi="hi-IN"/>
              </w:rPr>
              <w:t>)</w:t>
            </w:r>
          </w:p>
        </w:tc>
        <w:tc>
          <w:tcPr>
            <w:tcW w:w="0" w:type="auto"/>
            <w:shd w:val="clear" w:color="auto" w:fill="FFFFFF" w:themeFill="background1"/>
            <w:vAlign w:val="bottom"/>
            <w:hideMark/>
          </w:tcPr>
          <w:p w14:paraId="45D39FEB"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Infinitives used as nouns</w:t>
            </w:r>
          </w:p>
        </w:tc>
      </w:tr>
      <w:tr w:rsidR="000D6CC8" w:rsidRPr="000D6CC8" w14:paraId="798CC6D8" w14:textId="77777777" w:rsidTr="000D6CC8">
        <w:trPr>
          <w:trHeight w:val="276"/>
          <w:tblCellSpacing w:w="15" w:type="dxa"/>
        </w:trPr>
        <w:tc>
          <w:tcPr>
            <w:tcW w:w="0" w:type="auto"/>
            <w:shd w:val="clear" w:color="auto" w:fill="FFFFFF" w:themeFill="background1"/>
            <w:vAlign w:val="bottom"/>
            <w:hideMark/>
          </w:tcPr>
          <w:p w14:paraId="50C99433"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p>
        </w:tc>
        <w:tc>
          <w:tcPr>
            <w:tcW w:w="0" w:type="auto"/>
            <w:shd w:val="clear" w:color="auto" w:fill="FFFFFF" w:themeFill="background1"/>
            <w:vAlign w:val="bottom"/>
            <w:hideMark/>
          </w:tcPr>
          <w:p w14:paraId="6047480F"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c>
          <w:tcPr>
            <w:tcW w:w="0" w:type="auto"/>
            <w:shd w:val="clear" w:color="auto" w:fill="FFFFFF" w:themeFill="background1"/>
            <w:vAlign w:val="bottom"/>
            <w:hideMark/>
          </w:tcPr>
          <w:p w14:paraId="29A457FE"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das Buch (the book)</w:t>
            </w:r>
          </w:p>
        </w:tc>
        <w:tc>
          <w:tcPr>
            <w:tcW w:w="0" w:type="auto"/>
            <w:shd w:val="clear" w:color="auto" w:fill="FFFFFF" w:themeFill="background1"/>
            <w:vAlign w:val="bottom"/>
            <w:hideMark/>
          </w:tcPr>
          <w:p w14:paraId="20D07E5F"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 Most words ending in "-</w:t>
            </w:r>
            <w:proofErr w:type="spellStart"/>
            <w:r w:rsidRPr="000D6CC8">
              <w:rPr>
                <w:rFonts w:ascii="Segoe UI" w:eastAsia="Times New Roman" w:hAnsi="Segoe UI" w:cs="Segoe UI"/>
                <w:sz w:val="21"/>
                <w:szCs w:val="21"/>
                <w:lang w:val="en-DE" w:eastAsia="en-DE" w:bidi="hi-IN"/>
              </w:rPr>
              <w:t>chen</w:t>
            </w:r>
            <w:proofErr w:type="spellEnd"/>
            <w:r w:rsidRPr="000D6CC8">
              <w:rPr>
                <w:rFonts w:ascii="Segoe UI" w:eastAsia="Times New Roman" w:hAnsi="Segoe UI" w:cs="Segoe UI"/>
                <w:sz w:val="21"/>
                <w:szCs w:val="21"/>
                <w:lang w:val="en-DE" w:eastAsia="en-DE" w:bidi="hi-IN"/>
              </w:rPr>
              <w:t>" or "-</w:t>
            </w:r>
            <w:proofErr w:type="spellStart"/>
            <w:r w:rsidRPr="000D6CC8">
              <w:rPr>
                <w:rFonts w:ascii="Segoe UI" w:eastAsia="Times New Roman" w:hAnsi="Segoe UI" w:cs="Segoe UI"/>
                <w:sz w:val="21"/>
                <w:szCs w:val="21"/>
                <w:lang w:val="en-DE" w:eastAsia="en-DE" w:bidi="hi-IN"/>
              </w:rPr>
              <w:t>lein</w:t>
            </w:r>
            <w:proofErr w:type="spellEnd"/>
            <w:r w:rsidRPr="000D6CC8">
              <w:rPr>
                <w:rFonts w:ascii="Segoe UI" w:eastAsia="Times New Roman" w:hAnsi="Segoe UI" w:cs="Segoe UI"/>
                <w:sz w:val="21"/>
                <w:szCs w:val="21"/>
                <w:lang w:val="en-DE" w:eastAsia="en-DE" w:bidi="hi-IN"/>
              </w:rPr>
              <w:t>"</w:t>
            </w:r>
          </w:p>
        </w:tc>
      </w:tr>
      <w:tr w:rsidR="000D6CC8" w:rsidRPr="000D6CC8" w14:paraId="750A643E" w14:textId="77777777" w:rsidTr="000D6CC8">
        <w:trPr>
          <w:trHeight w:val="276"/>
          <w:tblCellSpacing w:w="15" w:type="dxa"/>
        </w:trPr>
        <w:tc>
          <w:tcPr>
            <w:tcW w:w="0" w:type="auto"/>
            <w:shd w:val="clear" w:color="auto" w:fill="FFFFFF" w:themeFill="background1"/>
            <w:vAlign w:val="bottom"/>
            <w:hideMark/>
          </w:tcPr>
          <w:p w14:paraId="79010371"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Plural</w:t>
            </w:r>
          </w:p>
        </w:tc>
        <w:tc>
          <w:tcPr>
            <w:tcW w:w="0" w:type="auto"/>
            <w:shd w:val="clear" w:color="auto" w:fill="FFFFFF" w:themeFill="background1"/>
            <w:vAlign w:val="bottom"/>
            <w:hideMark/>
          </w:tcPr>
          <w:p w14:paraId="36EE031B"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w:t>
            </w:r>
          </w:p>
        </w:tc>
        <w:tc>
          <w:tcPr>
            <w:tcW w:w="0" w:type="auto"/>
            <w:shd w:val="clear" w:color="auto" w:fill="FFFFFF" w:themeFill="background1"/>
            <w:vAlign w:val="bottom"/>
            <w:hideMark/>
          </w:tcPr>
          <w:p w14:paraId="63FA02CA"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 Männer (the men)</w:t>
            </w:r>
          </w:p>
        </w:tc>
        <w:tc>
          <w:tcPr>
            <w:tcW w:w="0" w:type="auto"/>
            <w:shd w:val="clear" w:color="auto" w:fill="FFFFFF" w:themeFill="background1"/>
            <w:vAlign w:val="bottom"/>
            <w:hideMark/>
          </w:tcPr>
          <w:p w14:paraId="0949F360"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All plural nouns</w:t>
            </w:r>
          </w:p>
        </w:tc>
      </w:tr>
      <w:tr w:rsidR="000D6CC8" w:rsidRPr="000D6CC8" w14:paraId="2D0CE4DE" w14:textId="77777777" w:rsidTr="000D6CC8">
        <w:trPr>
          <w:trHeight w:val="276"/>
          <w:tblCellSpacing w:w="15" w:type="dxa"/>
        </w:trPr>
        <w:tc>
          <w:tcPr>
            <w:tcW w:w="0" w:type="auto"/>
            <w:shd w:val="clear" w:color="auto" w:fill="FFFFFF" w:themeFill="background1"/>
            <w:vAlign w:val="bottom"/>
            <w:hideMark/>
          </w:tcPr>
          <w:p w14:paraId="2AB48B79"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p>
        </w:tc>
        <w:tc>
          <w:tcPr>
            <w:tcW w:w="0" w:type="auto"/>
            <w:shd w:val="clear" w:color="auto" w:fill="FFFFFF" w:themeFill="background1"/>
            <w:vAlign w:val="bottom"/>
            <w:hideMark/>
          </w:tcPr>
          <w:p w14:paraId="6B5758A0"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c>
          <w:tcPr>
            <w:tcW w:w="0" w:type="auto"/>
            <w:shd w:val="clear" w:color="auto" w:fill="FFFFFF" w:themeFill="background1"/>
            <w:vAlign w:val="bottom"/>
            <w:hideMark/>
          </w:tcPr>
          <w:p w14:paraId="10EFF0C2"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 Frauen (the women)</w:t>
            </w:r>
          </w:p>
        </w:tc>
        <w:tc>
          <w:tcPr>
            <w:tcW w:w="0" w:type="auto"/>
            <w:shd w:val="clear" w:color="auto" w:fill="FFFFFF" w:themeFill="background1"/>
            <w:vAlign w:val="bottom"/>
            <w:hideMark/>
          </w:tcPr>
          <w:p w14:paraId="5FF3F50D"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p>
        </w:tc>
      </w:tr>
      <w:tr w:rsidR="000D6CC8" w:rsidRPr="000D6CC8" w14:paraId="35474B39" w14:textId="77777777" w:rsidTr="000D6CC8">
        <w:trPr>
          <w:trHeight w:val="43"/>
          <w:tblCellSpacing w:w="15" w:type="dxa"/>
        </w:trPr>
        <w:tc>
          <w:tcPr>
            <w:tcW w:w="0" w:type="auto"/>
            <w:shd w:val="clear" w:color="auto" w:fill="FFFFFF" w:themeFill="background1"/>
            <w:vAlign w:val="bottom"/>
            <w:hideMark/>
          </w:tcPr>
          <w:p w14:paraId="62B4D6C3"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c>
          <w:tcPr>
            <w:tcW w:w="0" w:type="auto"/>
            <w:shd w:val="clear" w:color="auto" w:fill="FFFFFF" w:themeFill="background1"/>
            <w:vAlign w:val="bottom"/>
            <w:hideMark/>
          </w:tcPr>
          <w:p w14:paraId="4E9FE6EF"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c>
          <w:tcPr>
            <w:tcW w:w="0" w:type="auto"/>
            <w:shd w:val="clear" w:color="auto" w:fill="FFFFFF" w:themeFill="background1"/>
            <w:vAlign w:val="bottom"/>
            <w:hideMark/>
          </w:tcPr>
          <w:p w14:paraId="676B2E79" w14:textId="77777777" w:rsidR="000D6CC8" w:rsidRPr="000D6CC8" w:rsidRDefault="000D6CC8" w:rsidP="000D6CC8">
            <w:pPr>
              <w:spacing w:after="0" w:line="240" w:lineRule="auto"/>
              <w:rPr>
                <w:rFonts w:ascii="Segoe UI" w:eastAsia="Times New Roman" w:hAnsi="Segoe UI" w:cs="Segoe UI"/>
                <w:sz w:val="21"/>
                <w:szCs w:val="21"/>
                <w:lang w:val="en-DE" w:eastAsia="en-DE" w:bidi="hi-IN"/>
              </w:rPr>
            </w:pPr>
            <w:r w:rsidRPr="000D6CC8">
              <w:rPr>
                <w:rFonts w:ascii="Segoe UI" w:eastAsia="Times New Roman" w:hAnsi="Segoe UI" w:cs="Segoe UI"/>
                <w:sz w:val="21"/>
                <w:szCs w:val="21"/>
                <w:lang w:val="en-DE" w:eastAsia="en-DE" w:bidi="hi-IN"/>
              </w:rPr>
              <w:t>die Kinder (the children)</w:t>
            </w:r>
          </w:p>
        </w:tc>
        <w:tc>
          <w:tcPr>
            <w:tcW w:w="0" w:type="auto"/>
            <w:shd w:val="clear" w:color="auto" w:fill="FFFFFF" w:themeFill="background1"/>
            <w:vAlign w:val="center"/>
            <w:hideMark/>
          </w:tcPr>
          <w:p w14:paraId="15E2B505" w14:textId="77777777" w:rsidR="000D6CC8" w:rsidRPr="000D6CC8" w:rsidRDefault="000D6CC8" w:rsidP="000D6CC8">
            <w:pPr>
              <w:spacing w:after="0" w:line="240" w:lineRule="auto"/>
              <w:rPr>
                <w:rFonts w:ascii="Times New Roman" w:eastAsia="Times New Roman" w:hAnsi="Times New Roman" w:cs="Times New Roman"/>
                <w:sz w:val="20"/>
                <w:szCs w:val="20"/>
                <w:lang w:val="en-DE" w:eastAsia="en-DE" w:bidi="hi-IN"/>
              </w:rPr>
            </w:pPr>
          </w:p>
        </w:tc>
      </w:tr>
    </w:tbl>
    <w:p w14:paraId="4CA7C5F0" w14:textId="5B4822DA" w:rsidR="00497F51" w:rsidRDefault="00497F51">
      <w:pPr>
        <w:rPr>
          <w:lang w:val="de-DE"/>
        </w:rPr>
      </w:pPr>
    </w:p>
    <w:p w14:paraId="526F17FD" w14:textId="0F2E8003" w:rsidR="00EC4A4B" w:rsidRDefault="00EC4A4B">
      <w:pPr>
        <w:rPr>
          <w:lang w:val="de-DE"/>
        </w:rPr>
      </w:pPr>
      <w:r>
        <w:rPr>
          <w:lang w:val="de-DE"/>
        </w:rPr>
        <w:t>Just Read</w:t>
      </w:r>
    </w:p>
    <w:tbl>
      <w:tblPr>
        <w:tblStyle w:val="TableGrid"/>
        <w:tblW w:w="0" w:type="auto"/>
        <w:tblLook w:val="04A0" w:firstRow="1" w:lastRow="0" w:firstColumn="1" w:lastColumn="0" w:noHBand="0" w:noVBand="1"/>
      </w:tblPr>
      <w:tblGrid>
        <w:gridCol w:w="1772"/>
        <w:gridCol w:w="1771"/>
        <w:gridCol w:w="1771"/>
        <w:gridCol w:w="1771"/>
        <w:gridCol w:w="1771"/>
      </w:tblGrid>
      <w:tr w:rsidR="00692CE2" w14:paraId="4112FAEF" w14:textId="77777777" w:rsidTr="00692CE2">
        <w:tc>
          <w:tcPr>
            <w:tcW w:w="1772" w:type="dxa"/>
          </w:tcPr>
          <w:p w14:paraId="72B850BC" w14:textId="77777777" w:rsidR="00692CE2" w:rsidRDefault="00692CE2">
            <w:pPr>
              <w:rPr>
                <w:lang w:val="de-DE"/>
              </w:rPr>
            </w:pPr>
          </w:p>
        </w:tc>
        <w:tc>
          <w:tcPr>
            <w:tcW w:w="1771" w:type="dxa"/>
          </w:tcPr>
          <w:p w14:paraId="565622CE" w14:textId="20326EFF" w:rsidR="00692CE2" w:rsidRDefault="00692CE2">
            <w:pPr>
              <w:rPr>
                <w:lang w:val="de-DE"/>
              </w:rPr>
            </w:pPr>
            <w:r w:rsidRPr="000D6CC8">
              <w:rPr>
                <w:rFonts w:ascii="Segoe UI" w:eastAsia="Times New Roman" w:hAnsi="Segoe UI" w:cs="Segoe UI"/>
                <w:sz w:val="21"/>
                <w:szCs w:val="21"/>
                <w:lang w:val="en-DE" w:eastAsia="en-DE" w:bidi="hi-IN"/>
              </w:rPr>
              <w:t>Masculine</w:t>
            </w:r>
          </w:p>
        </w:tc>
        <w:tc>
          <w:tcPr>
            <w:tcW w:w="1771" w:type="dxa"/>
          </w:tcPr>
          <w:p w14:paraId="41822A94" w14:textId="7CBC5F17" w:rsidR="00692CE2" w:rsidRDefault="00692CE2">
            <w:pPr>
              <w:rPr>
                <w:lang w:val="de-DE"/>
              </w:rPr>
            </w:pPr>
            <w:r>
              <w:rPr>
                <w:lang w:val="de-DE"/>
              </w:rPr>
              <w:t>Feminine</w:t>
            </w:r>
          </w:p>
        </w:tc>
        <w:tc>
          <w:tcPr>
            <w:tcW w:w="1771" w:type="dxa"/>
          </w:tcPr>
          <w:p w14:paraId="39A84ABB" w14:textId="2D06FDFC" w:rsidR="00692CE2" w:rsidRDefault="00692CE2">
            <w:pPr>
              <w:rPr>
                <w:lang w:val="de-DE"/>
              </w:rPr>
            </w:pPr>
            <w:r>
              <w:rPr>
                <w:lang w:val="de-DE"/>
              </w:rPr>
              <w:t>Neutral</w:t>
            </w:r>
          </w:p>
        </w:tc>
        <w:tc>
          <w:tcPr>
            <w:tcW w:w="1771" w:type="dxa"/>
          </w:tcPr>
          <w:p w14:paraId="0847AF0B" w14:textId="7D703B39" w:rsidR="00692CE2" w:rsidRDefault="00692CE2">
            <w:pPr>
              <w:rPr>
                <w:lang w:val="de-DE"/>
              </w:rPr>
            </w:pPr>
            <w:r>
              <w:rPr>
                <w:lang w:val="de-DE"/>
              </w:rPr>
              <w:t>Plural</w:t>
            </w:r>
          </w:p>
        </w:tc>
      </w:tr>
      <w:tr w:rsidR="00692CE2" w14:paraId="406012A7" w14:textId="77777777" w:rsidTr="00692CE2">
        <w:tc>
          <w:tcPr>
            <w:tcW w:w="1772" w:type="dxa"/>
          </w:tcPr>
          <w:p w14:paraId="39B11C78" w14:textId="2065E264" w:rsidR="00692CE2" w:rsidRDefault="00692CE2">
            <w:pPr>
              <w:rPr>
                <w:lang w:val="de-DE"/>
              </w:rPr>
            </w:pPr>
            <w:r>
              <w:rPr>
                <w:lang w:val="de-DE"/>
              </w:rPr>
              <w:t>Nominative</w:t>
            </w:r>
          </w:p>
        </w:tc>
        <w:tc>
          <w:tcPr>
            <w:tcW w:w="1771" w:type="dxa"/>
          </w:tcPr>
          <w:p w14:paraId="5A9DF24C" w14:textId="4D904F06" w:rsidR="00692CE2" w:rsidRPr="000D6CC8" w:rsidRDefault="00692CE2">
            <w:pPr>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der</w:t>
            </w:r>
          </w:p>
        </w:tc>
        <w:tc>
          <w:tcPr>
            <w:tcW w:w="1771" w:type="dxa"/>
          </w:tcPr>
          <w:p w14:paraId="78652B1E" w14:textId="6C06FB5F" w:rsidR="00692CE2" w:rsidRDefault="00692CE2">
            <w:pPr>
              <w:rPr>
                <w:lang w:val="de-DE"/>
              </w:rPr>
            </w:pPr>
            <w:r>
              <w:rPr>
                <w:lang w:val="de-DE"/>
              </w:rPr>
              <w:t>die</w:t>
            </w:r>
          </w:p>
        </w:tc>
        <w:tc>
          <w:tcPr>
            <w:tcW w:w="1771" w:type="dxa"/>
          </w:tcPr>
          <w:p w14:paraId="5C34121C" w14:textId="22DAEE44" w:rsidR="00692CE2" w:rsidRDefault="00692CE2">
            <w:pPr>
              <w:rPr>
                <w:lang w:val="de-DE"/>
              </w:rPr>
            </w:pPr>
            <w:r>
              <w:rPr>
                <w:lang w:val="de-DE"/>
              </w:rPr>
              <w:t>das</w:t>
            </w:r>
          </w:p>
        </w:tc>
        <w:tc>
          <w:tcPr>
            <w:tcW w:w="1771" w:type="dxa"/>
          </w:tcPr>
          <w:p w14:paraId="54A7B1E2" w14:textId="30B5EF30" w:rsidR="00692CE2" w:rsidRDefault="00692CE2">
            <w:pPr>
              <w:rPr>
                <w:lang w:val="de-DE"/>
              </w:rPr>
            </w:pPr>
            <w:r>
              <w:rPr>
                <w:lang w:val="de-DE"/>
              </w:rPr>
              <w:t>die</w:t>
            </w:r>
          </w:p>
        </w:tc>
      </w:tr>
      <w:tr w:rsidR="00692CE2" w14:paraId="70EF2C92" w14:textId="77777777" w:rsidTr="00692CE2">
        <w:tc>
          <w:tcPr>
            <w:tcW w:w="1772" w:type="dxa"/>
          </w:tcPr>
          <w:p w14:paraId="54676AC6" w14:textId="6EE5105B" w:rsidR="00692CE2" w:rsidRDefault="00692CE2">
            <w:pPr>
              <w:rPr>
                <w:lang w:val="de-DE"/>
              </w:rPr>
            </w:pPr>
            <w:r>
              <w:rPr>
                <w:lang w:val="de-DE"/>
              </w:rPr>
              <w:t>Akkusative</w:t>
            </w:r>
          </w:p>
        </w:tc>
        <w:tc>
          <w:tcPr>
            <w:tcW w:w="1771" w:type="dxa"/>
          </w:tcPr>
          <w:p w14:paraId="1E781F1C" w14:textId="21B05167" w:rsidR="00692CE2" w:rsidRPr="000D6CC8" w:rsidRDefault="00692CE2">
            <w:pPr>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den</w:t>
            </w:r>
          </w:p>
        </w:tc>
        <w:tc>
          <w:tcPr>
            <w:tcW w:w="1771" w:type="dxa"/>
          </w:tcPr>
          <w:p w14:paraId="014E49FF" w14:textId="2835668D" w:rsidR="00692CE2" w:rsidRDefault="00692CE2">
            <w:pPr>
              <w:rPr>
                <w:lang w:val="de-DE"/>
              </w:rPr>
            </w:pPr>
            <w:r>
              <w:rPr>
                <w:lang w:val="de-DE"/>
              </w:rPr>
              <w:t>die</w:t>
            </w:r>
          </w:p>
        </w:tc>
        <w:tc>
          <w:tcPr>
            <w:tcW w:w="1771" w:type="dxa"/>
          </w:tcPr>
          <w:p w14:paraId="3379606D" w14:textId="685042AC" w:rsidR="00692CE2" w:rsidRDefault="00692CE2">
            <w:pPr>
              <w:rPr>
                <w:lang w:val="de-DE"/>
              </w:rPr>
            </w:pPr>
            <w:r>
              <w:rPr>
                <w:lang w:val="de-DE"/>
              </w:rPr>
              <w:t>das</w:t>
            </w:r>
          </w:p>
        </w:tc>
        <w:tc>
          <w:tcPr>
            <w:tcW w:w="1771" w:type="dxa"/>
          </w:tcPr>
          <w:p w14:paraId="5275168E" w14:textId="6027EB3F" w:rsidR="00692CE2" w:rsidRDefault="00692CE2">
            <w:pPr>
              <w:rPr>
                <w:lang w:val="de-DE"/>
              </w:rPr>
            </w:pPr>
            <w:r>
              <w:rPr>
                <w:lang w:val="de-DE"/>
              </w:rPr>
              <w:t>die</w:t>
            </w:r>
          </w:p>
        </w:tc>
      </w:tr>
      <w:tr w:rsidR="00692CE2" w14:paraId="27165A6D" w14:textId="77777777" w:rsidTr="00692CE2">
        <w:tc>
          <w:tcPr>
            <w:tcW w:w="1772" w:type="dxa"/>
          </w:tcPr>
          <w:p w14:paraId="78E8CCBA" w14:textId="1C889E0C" w:rsidR="00692CE2" w:rsidRDefault="00692CE2">
            <w:pPr>
              <w:rPr>
                <w:lang w:val="de-DE"/>
              </w:rPr>
            </w:pPr>
            <w:r>
              <w:rPr>
                <w:lang w:val="de-DE"/>
              </w:rPr>
              <w:t>Dative</w:t>
            </w:r>
          </w:p>
        </w:tc>
        <w:tc>
          <w:tcPr>
            <w:tcW w:w="1771" w:type="dxa"/>
          </w:tcPr>
          <w:p w14:paraId="1602E466" w14:textId="15E7A1E4" w:rsidR="00692CE2" w:rsidRPr="000D6CC8" w:rsidRDefault="00692CE2">
            <w:pPr>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dem</w:t>
            </w:r>
          </w:p>
        </w:tc>
        <w:tc>
          <w:tcPr>
            <w:tcW w:w="1771" w:type="dxa"/>
          </w:tcPr>
          <w:p w14:paraId="0800D508" w14:textId="5A126DFB" w:rsidR="00692CE2" w:rsidRDefault="00692CE2">
            <w:pPr>
              <w:rPr>
                <w:lang w:val="de-DE"/>
              </w:rPr>
            </w:pPr>
            <w:r>
              <w:rPr>
                <w:lang w:val="de-DE"/>
              </w:rPr>
              <w:t>der</w:t>
            </w:r>
          </w:p>
        </w:tc>
        <w:tc>
          <w:tcPr>
            <w:tcW w:w="1771" w:type="dxa"/>
          </w:tcPr>
          <w:p w14:paraId="22F93B52" w14:textId="4203805D" w:rsidR="00692CE2" w:rsidRDefault="00692CE2">
            <w:pPr>
              <w:rPr>
                <w:lang w:val="de-DE"/>
              </w:rPr>
            </w:pPr>
            <w:r>
              <w:rPr>
                <w:lang w:val="de-DE"/>
              </w:rPr>
              <w:t>dem</w:t>
            </w:r>
          </w:p>
        </w:tc>
        <w:tc>
          <w:tcPr>
            <w:tcW w:w="1771" w:type="dxa"/>
          </w:tcPr>
          <w:p w14:paraId="4E658118" w14:textId="0A85BA4B" w:rsidR="00692CE2" w:rsidRDefault="00692CE2">
            <w:pPr>
              <w:rPr>
                <w:lang w:val="de-DE"/>
              </w:rPr>
            </w:pPr>
            <w:r>
              <w:rPr>
                <w:lang w:val="de-DE"/>
              </w:rPr>
              <w:t>den</w:t>
            </w:r>
          </w:p>
        </w:tc>
      </w:tr>
    </w:tbl>
    <w:p w14:paraId="2F7EA41D" w14:textId="77777777" w:rsidR="00692CE2" w:rsidRDefault="00692CE2">
      <w:pPr>
        <w:rPr>
          <w:lang w:val="de-DE"/>
        </w:rPr>
      </w:pPr>
    </w:p>
    <w:tbl>
      <w:tblPr>
        <w:tblStyle w:val="TableGrid"/>
        <w:tblW w:w="0" w:type="auto"/>
        <w:tblLook w:val="04A0" w:firstRow="1" w:lastRow="0" w:firstColumn="1" w:lastColumn="0" w:noHBand="0" w:noVBand="1"/>
      </w:tblPr>
      <w:tblGrid>
        <w:gridCol w:w="1772"/>
        <w:gridCol w:w="1771"/>
        <w:gridCol w:w="1771"/>
        <w:gridCol w:w="1771"/>
        <w:gridCol w:w="1771"/>
      </w:tblGrid>
      <w:tr w:rsidR="007B235B" w14:paraId="28F87D26" w14:textId="77777777" w:rsidTr="00850B3D">
        <w:tc>
          <w:tcPr>
            <w:tcW w:w="1772" w:type="dxa"/>
          </w:tcPr>
          <w:p w14:paraId="4BE8A170" w14:textId="77777777" w:rsidR="007B235B" w:rsidRDefault="007B235B" w:rsidP="00850B3D">
            <w:pPr>
              <w:rPr>
                <w:lang w:val="de-DE"/>
              </w:rPr>
            </w:pPr>
          </w:p>
        </w:tc>
        <w:tc>
          <w:tcPr>
            <w:tcW w:w="1771" w:type="dxa"/>
          </w:tcPr>
          <w:p w14:paraId="368618DC" w14:textId="77777777" w:rsidR="007B235B" w:rsidRDefault="007B235B" w:rsidP="00850B3D">
            <w:pPr>
              <w:rPr>
                <w:lang w:val="de-DE"/>
              </w:rPr>
            </w:pPr>
            <w:r w:rsidRPr="000D6CC8">
              <w:rPr>
                <w:rFonts w:ascii="Segoe UI" w:eastAsia="Times New Roman" w:hAnsi="Segoe UI" w:cs="Segoe UI"/>
                <w:sz w:val="21"/>
                <w:szCs w:val="21"/>
                <w:lang w:val="en-DE" w:eastAsia="en-DE" w:bidi="hi-IN"/>
              </w:rPr>
              <w:t>Masculine</w:t>
            </w:r>
          </w:p>
        </w:tc>
        <w:tc>
          <w:tcPr>
            <w:tcW w:w="1771" w:type="dxa"/>
          </w:tcPr>
          <w:p w14:paraId="51747B39" w14:textId="77777777" w:rsidR="007B235B" w:rsidRDefault="007B235B" w:rsidP="00850B3D">
            <w:pPr>
              <w:rPr>
                <w:lang w:val="de-DE"/>
              </w:rPr>
            </w:pPr>
            <w:r>
              <w:rPr>
                <w:lang w:val="de-DE"/>
              </w:rPr>
              <w:t>Feminine</w:t>
            </w:r>
          </w:p>
        </w:tc>
        <w:tc>
          <w:tcPr>
            <w:tcW w:w="1771" w:type="dxa"/>
          </w:tcPr>
          <w:p w14:paraId="7CA82899" w14:textId="77777777" w:rsidR="007B235B" w:rsidRDefault="007B235B" w:rsidP="00850B3D">
            <w:pPr>
              <w:rPr>
                <w:lang w:val="de-DE"/>
              </w:rPr>
            </w:pPr>
            <w:r>
              <w:rPr>
                <w:lang w:val="de-DE"/>
              </w:rPr>
              <w:t>Neutral</w:t>
            </w:r>
          </w:p>
        </w:tc>
        <w:tc>
          <w:tcPr>
            <w:tcW w:w="1771" w:type="dxa"/>
          </w:tcPr>
          <w:p w14:paraId="5A2A6F30" w14:textId="77777777" w:rsidR="007B235B" w:rsidRDefault="007B235B" w:rsidP="00850B3D">
            <w:pPr>
              <w:rPr>
                <w:lang w:val="de-DE"/>
              </w:rPr>
            </w:pPr>
            <w:r>
              <w:rPr>
                <w:lang w:val="de-DE"/>
              </w:rPr>
              <w:t>Plural</w:t>
            </w:r>
          </w:p>
        </w:tc>
      </w:tr>
      <w:tr w:rsidR="007B235B" w14:paraId="1CF62CD1" w14:textId="77777777" w:rsidTr="00850B3D">
        <w:tc>
          <w:tcPr>
            <w:tcW w:w="1772" w:type="dxa"/>
          </w:tcPr>
          <w:p w14:paraId="5FE5E62E" w14:textId="77777777" w:rsidR="007B235B" w:rsidRDefault="007B235B" w:rsidP="00850B3D">
            <w:pPr>
              <w:rPr>
                <w:lang w:val="de-DE"/>
              </w:rPr>
            </w:pPr>
            <w:r>
              <w:rPr>
                <w:lang w:val="de-DE"/>
              </w:rPr>
              <w:t>Nominative</w:t>
            </w:r>
          </w:p>
        </w:tc>
        <w:tc>
          <w:tcPr>
            <w:tcW w:w="1771" w:type="dxa"/>
          </w:tcPr>
          <w:p w14:paraId="11BC6894" w14:textId="551C8170" w:rsidR="007B235B" w:rsidRPr="000D6CC8" w:rsidRDefault="007B235B" w:rsidP="00850B3D">
            <w:pPr>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ein</w:t>
            </w:r>
          </w:p>
        </w:tc>
        <w:tc>
          <w:tcPr>
            <w:tcW w:w="1771" w:type="dxa"/>
          </w:tcPr>
          <w:p w14:paraId="04049E88" w14:textId="49AE9D4E" w:rsidR="007B235B" w:rsidRDefault="007B235B" w:rsidP="00850B3D">
            <w:pPr>
              <w:rPr>
                <w:lang w:val="de-DE"/>
              </w:rPr>
            </w:pPr>
            <w:r>
              <w:rPr>
                <w:lang w:val="de-DE"/>
              </w:rPr>
              <w:t>eine</w:t>
            </w:r>
          </w:p>
        </w:tc>
        <w:tc>
          <w:tcPr>
            <w:tcW w:w="1771" w:type="dxa"/>
          </w:tcPr>
          <w:p w14:paraId="404273B0" w14:textId="337B9CA9" w:rsidR="007B235B" w:rsidRDefault="007B235B" w:rsidP="00850B3D">
            <w:pPr>
              <w:rPr>
                <w:lang w:val="de-DE"/>
              </w:rPr>
            </w:pPr>
            <w:r>
              <w:rPr>
                <w:lang w:val="de-DE"/>
              </w:rPr>
              <w:t>ein</w:t>
            </w:r>
          </w:p>
        </w:tc>
        <w:tc>
          <w:tcPr>
            <w:tcW w:w="1771" w:type="dxa"/>
          </w:tcPr>
          <w:p w14:paraId="505D0E30" w14:textId="14A71C9F" w:rsidR="007B235B" w:rsidRDefault="007B235B" w:rsidP="00850B3D">
            <w:pPr>
              <w:rPr>
                <w:lang w:val="de-DE"/>
              </w:rPr>
            </w:pPr>
            <w:r>
              <w:rPr>
                <w:lang w:val="de-DE"/>
              </w:rPr>
              <w:t>-</w:t>
            </w:r>
          </w:p>
        </w:tc>
      </w:tr>
      <w:tr w:rsidR="007B235B" w14:paraId="63476FD6" w14:textId="77777777" w:rsidTr="00850B3D">
        <w:tc>
          <w:tcPr>
            <w:tcW w:w="1772" w:type="dxa"/>
          </w:tcPr>
          <w:p w14:paraId="2B221E8D" w14:textId="77777777" w:rsidR="007B235B" w:rsidRDefault="007B235B" w:rsidP="00850B3D">
            <w:pPr>
              <w:rPr>
                <w:lang w:val="de-DE"/>
              </w:rPr>
            </w:pPr>
            <w:r>
              <w:rPr>
                <w:lang w:val="de-DE"/>
              </w:rPr>
              <w:t>Akkusative</w:t>
            </w:r>
          </w:p>
        </w:tc>
        <w:tc>
          <w:tcPr>
            <w:tcW w:w="1771" w:type="dxa"/>
          </w:tcPr>
          <w:p w14:paraId="56FACBC8" w14:textId="4F1C674E" w:rsidR="007B235B" w:rsidRPr="000D6CC8" w:rsidRDefault="007B235B" w:rsidP="00850B3D">
            <w:pPr>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einen</w:t>
            </w:r>
          </w:p>
        </w:tc>
        <w:tc>
          <w:tcPr>
            <w:tcW w:w="1771" w:type="dxa"/>
          </w:tcPr>
          <w:p w14:paraId="6E689936" w14:textId="045DB099" w:rsidR="007B235B" w:rsidRDefault="007B235B" w:rsidP="00850B3D">
            <w:pPr>
              <w:rPr>
                <w:lang w:val="de-DE"/>
              </w:rPr>
            </w:pPr>
            <w:r>
              <w:rPr>
                <w:lang w:val="de-DE"/>
              </w:rPr>
              <w:t>eine</w:t>
            </w:r>
          </w:p>
        </w:tc>
        <w:tc>
          <w:tcPr>
            <w:tcW w:w="1771" w:type="dxa"/>
          </w:tcPr>
          <w:p w14:paraId="3DCA997D" w14:textId="26C64CEF" w:rsidR="007B235B" w:rsidRDefault="007B235B" w:rsidP="00850B3D">
            <w:pPr>
              <w:rPr>
                <w:lang w:val="de-DE"/>
              </w:rPr>
            </w:pPr>
            <w:r>
              <w:rPr>
                <w:lang w:val="de-DE"/>
              </w:rPr>
              <w:t>ein</w:t>
            </w:r>
          </w:p>
        </w:tc>
        <w:tc>
          <w:tcPr>
            <w:tcW w:w="1771" w:type="dxa"/>
          </w:tcPr>
          <w:p w14:paraId="206F2767" w14:textId="13438ECD" w:rsidR="007B235B" w:rsidRDefault="007B235B" w:rsidP="00850B3D">
            <w:pPr>
              <w:rPr>
                <w:lang w:val="de-DE"/>
              </w:rPr>
            </w:pPr>
            <w:r>
              <w:rPr>
                <w:lang w:val="de-DE"/>
              </w:rPr>
              <w:t>-</w:t>
            </w:r>
          </w:p>
        </w:tc>
      </w:tr>
      <w:tr w:rsidR="007B235B" w14:paraId="0CC4B995" w14:textId="77777777" w:rsidTr="00850B3D">
        <w:tc>
          <w:tcPr>
            <w:tcW w:w="1772" w:type="dxa"/>
          </w:tcPr>
          <w:p w14:paraId="469A4147" w14:textId="77777777" w:rsidR="007B235B" w:rsidRDefault="007B235B" w:rsidP="00850B3D">
            <w:pPr>
              <w:rPr>
                <w:lang w:val="de-DE"/>
              </w:rPr>
            </w:pPr>
            <w:r>
              <w:rPr>
                <w:lang w:val="de-DE"/>
              </w:rPr>
              <w:t>Dative</w:t>
            </w:r>
          </w:p>
        </w:tc>
        <w:tc>
          <w:tcPr>
            <w:tcW w:w="1771" w:type="dxa"/>
          </w:tcPr>
          <w:p w14:paraId="26C72726" w14:textId="18DEF0F4" w:rsidR="007B235B" w:rsidRPr="000D6CC8" w:rsidRDefault="007B235B" w:rsidP="00850B3D">
            <w:pPr>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einem</w:t>
            </w:r>
          </w:p>
        </w:tc>
        <w:tc>
          <w:tcPr>
            <w:tcW w:w="1771" w:type="dxa"/>
          </w:tcPr>
          <w:p w14:paraId="413594ED" w14:textId="6DD79669" w:rsidR="007B235B" w:rsidRDefault="007B235B" w:rsidP="00850B3D">
            <w:pPr>
              <w:rPr>
                <w:lang w:val="de-DE"/>
              </w:rPr>
            </w:pPr>
            <w:r>
              <w:rPr>
                <w:lang w:val="de-DE"/>
              </w:rPr>
              <w:t>einer</w:t>
            </w:r>
          </w:p>
        </w:tc>
        <w:tc>
          <w:tcPr>
            <w:tcW w:w="1771" w:type="dxa"/>
          </w:tcPr>
          <w:p w14:paraId="3F9F23CF" w14:textId="085F515A" w:rsidR="007B235B" w:rsidRDefault="007B235B" w:rsidP="00850B3D">
            <w:pPr>
              <w:rPr>
                <w:lang w:val="de-DE"/>
              </w:rPr>
            </w:pPr>
            <w:r>
              <w:rPr>
                <w:lang w:val="de-DE"/>
              </w:rPr>
              <w:t>einem</w:t>
            </w:r>
          </w:p>
        </w:tc>
        <w:tc>
          <w:tcPr>
            <w:tcW w:w="1771" w:type="dxa"/>
          </w:tcPr>
          <w:p w14:paraId="572DA2A0" w14:textId="48B54508" w:rsidR="007B235B" w:rsidRDefault="007B235B" w:rsidP="00850B3D">
            <w:pPr>
              <w:rPr>
                <w:lang w:val="de-DE"/>
              </w:rPr>
            </w:pPr>
            <w:r>
              <w:rPr>
                <w:lang w:val="de-DE"/>
              </w:rPr>
              <w:t>-</w:t>
            </w:r>
          </w:p>
        </w:tc>
      </w:tr>
    </w:tbl>
    <w:p w14:paraId="18704A7D" w14:textId="77777777" w:rsidR="007B235B" w:rsidRDefault="007B235B">
      <w:pPr>
        <w:rPr>
          <w:lang w:val="de-DE"/>
        </w:rPr>
      </w:pPr>
    </w:p>
    <w:p w14:paraId="4A830340" w14:textId="7A429698" w:rsidR="00D730E3" w:rsidRPr="00EC4A4B" w:rsidRDefault="00D730E3" w:rsidP="00D730E3">
      <w:pPr>
        <w:pStyle w:val="Heading1"/>
      </w:pPr>
      <w:r w:rsidRPr="00EC4A4B">
        <w:t>Days of the Week, Months, and Seasons:</w:t>
      </w:r>
      <w:r w:rsidR="00EC4A4B" w:rsidRPr="00EC4A4B">
        <w:t xml:space="preserve"> </w:t>
      </w:r>
      <w:r w:rsidR="00EC4A4B">
        <w:t>(Memorize)</w:t>
      </w:r>
    </w:p>
    <w:p w14:paraId="1F208D1D" w14:textId="77777777" w:rsidR="00D730E3" w:rsidRPr="00D730E3" w:rsidRDefault="00D730E3" w:rsidP="00D730E3"/>
    <w:p w14:paraId="50186DB0" w14:textId="77777777" w:rsidR="00D730E3" w:rsidRPr="00D730E3" w:rsidRDefault="00D730E3" w:rsidP="00D730E3">
      <w:pPr>
        <w:rPr>
          <w:b/>
          <w:bCs/>
          <w:lang w:val="en-DE"/>
        </w:rPr>
      </w:pPr>
      <w:r w:rsidRPr="00D730E3">
        <w:rPr>
          <w:b/>
          <w:bCs/>
          <w:lang w:val="en-DE"/>
        </w:rPr>
        <w:t>Days of the Week:</w:t>
      </w:r>
    </w:p>
    <w:p w14:paraId="5434D553" w14:textId="77777777" w:rsidR="00D730E3" w:rsidRPr="00D730E3" w:rsidRDefault="00D730E3" w:rsidP="00D730E3">
      <w:pPr>
        <w:numPr>
          <w:ilvl w:val="0"/>
          <w:numId w:val="10"/>
        </w:numPr>
        <w:rPr>
          <w:lang w:val="en-DE"/>
        </w:rPr>
      </w:pPr>
      <w:r w:rsidRPr="00D730E3">
        <w:rPr>
          <w:b/>
          <w:bCs/>
          <w:lang w:val="en-DE"/>
        </w:rPr>
        <w:t>Montag</w:t>
      </w:r>
      <w:r w:rsidRPr="00D730E3">
        <w:rPr>
          <w:lang w:val="en-DE"/>
        </w:rPr>
        <w:t xml:space="preserve"> – Monday</w:t>
      </w:r>
    </w:p>
    <w:p w14:paraId="09E8A992" w14:textId="77777777" w:rsidR="00D730E3" w:rsidRPr="00D730E3" w:rsidRDefault="00D730E3" w:rsidP="00D730E3">
      <w:pPr>
        <w:numPr>
          <w:ilvl w:val="0"/>
          <w:numId w:val="10"/>
        </w:numPr>
        <w:rPr>
          <w:lang w:val="en-DE"/>
        </w:rPr>
      </w:pPr>
      <w:r w:rsidRPr="00D730E3">
        <w:rPr>
          <w:b/>
          <w:bCs/>
          <w:lang w:val="en-DE"/>
        </w:rPr>
        <w:t>Dienstag</w:t>
      </w:r>
      <w:r w:rsidRPr="00D730E3">
        <w:rPr>
          <w:lang w:val="en-DE"/>
        </w:rPr>
        <w:t xml:space="preserve"> – Tuesday</w:t>
      </w:r>
    </w:p>
    <w:p w14:paraId="3DBE0667" w14:textId="77777777" w:rsidR="00D730E3" w:rsidRPr="00D730E3" w:rsidRDefault="00D730E3" w:rsidP="00D730E3">
      <w:pPr>
        <w:numPr>
          <w:ilvl w:val="0"/>
          <w:numId w:val="10"/>
        </w:numPr>
        <w:rPr>
          <w:lang w:val="en-DE"/>
        </w:rPr>
      </w:pPr>
      <w:r w:rsidRPr="00D730E3">
        <w:rPr>
          <w:b/>
          <w:bCs/>
          <w:lang w:val="en-DE"/>
        </w:rPr>
        <w:t>Mittwoch</w:t>
      </w:r>
      <w:r w:rsidRPr="00D730E3">
        <w:rPr>
          <w:lang w:val="en-DE"/>
        </w:rPr>
        <w:t xml:space="preserve"> – Wednesday</w:t>
      </w:r>
    </w:p>
    <w:p w14:paraId="3E087862" w14:textId="77777777" w:rsidR="00D730E3" w:rsidRPr="00D730E3" w:rsidRDefault="00D730E3" w:rsidP="00D730E3">
      <w:pPr>
        <w:numPr>
          <w:ilvl w:val="0"/>
          <w:numId w:val="10"/>
        </w:numPr>
        <w:rPr>
          <w:lang w:val="en-DE"/>
        </w:rPr>
      </w:pPr>
      <w:r w:rsidRPr="00D730E3">
        <w:rPr>
          <w:b/>
          <w:bCs/>
          <w:lang w:val="en-DE"/>
        </w:rPr>
        <w:t>Donnerstag</w:t>
      </w:r>
      <w:r w:rsidRPr="00D730E3">
        <w:rPr>
          <w:lang w:val="en-DE"/>
        </w:rPr>
        <w:t xml:space="preserve"> – Thursday</w:t>
      </w:r>
    </w:p>
    <w:p w14:paraId="65FF0EB5" w14:textId="77777777" w:rsidR="00D730E3" w:rsidRPr="00D730E3" w:rsidRDefault="00D730E3" w:rsidP="00D730E3">
      <w:pPr>
        <w:numPr>
          <w:ilvl w:val="0"/>
          <w:numId w:val="10"/>
        </w:numPr>
        <w:rPr>
          <w:lang w:val="en-DE"/>
        </w:rPr>
      </w:pPr>
      <w:r w:rsidRPr="00D730E3">
        <w:rPr>
          <w:b/>
          <w:bCs/>
          <w:lang w:val="en-DE"/>
        </w:rPr>
        <w:t>Freitag</w:t>
      </w:r>
      <w:r w:rsidRPr="00D730E3">
        <w:rPr>
          <w:lang w:val="en-DE"/>
        </w:rPr>
        <w:t xml:space="preserve"> – Friday</w:t>
      </w:r>
    </w:p>
    <w:p w14:paraId="04E41E0F" w14:textId="77777777" w:rsidR="00D730E3" w:rsidRPr="00D730E3" w:rsidRDefault="00D730E3" w:rsidP="00D730E3">
      <w:pPr>
        <w:numPr>
          <w:ilvl w:val="0"/>
          <w:numId w:val="10"/>
        </w:numPr>
        <w:rPr>
          <w:lang w:val="en-DE"/>
        </w:rPr>
      </w:pPr>
      <w:r w:rsidRPr="00D730E3">
        <w:rPr>
          <w:b/>
          <w:bCs/>
          <w:lang w:val="en-DE"/>
        </w:rPr>
        <w:t>Samstag</w:t>
      </w:r>
      <w:r w:rsidRPr="00D730E3">
        <w:rPr>
          <w:lang w:val="en-DE"/>
        </w:rPr>
        <w:t xml:space="preserve"> – Saturday</w:t>
      </w:r>
    </w:p>
    <w:p w14:paraId="3E61D2EE" w14:textId="77777777" w:rsidR="00D730E3" w:rsidRPr="00D730E3" w:rsidRDefault="00D730E3" w:rsidP="00D730E3">
      <w:pPr>
        <w:numPr>
          <w:ilvl w:val="0"/>
          <w:numId w:val="10"/>
        </w:numPr>
        <w:rPr>
          <w:lang w:val="en-DE"/>
        </w:rPr>
      </w:pPr>
      <w:r w:rsidRPr="00D730E3">
        <w:rPr>
          <w:b/>
          <w:bCs/>
          <w:lang w:val="en-DE"/>
        </w:rPr>
        <w:t>Sonntag</w:t>
      </w:r>
      <w:r w:rsidRPr="00D730E3">
        <w:rPr>
          <w:lang w:val="en-DE"/>
        </w:rPr>
        <w:t xml:space="preserve"> – Sunday</w:t>
      </w:r>
    </w:p>
    <w:p w14:paraId="49E5D81E" w14:textId="77777777" w:rsidR="00D730E3" w:rsidRPr="00D730E3" w:rsidRDefault="00D730E3" w:rsidP="00D730E3">
      <w:pPr>
        <w:rPr>
          <w:b/>
          <w:bCs/>
          <w:lang w:val="en-DE"/>
        </w:rPr>
      </w:pPr>
      <w:r w:rsidRPr="00D730E3">
        <w:rPr>
          <w:b/>
          <w:bCs/>
          <w:lang w:val="en-DE"/>
        </w:rPr>
        <w:t>Months:</w:t>
      </w:r>
    </w:p>
    <w:p w14:paraId="11A0C0B5" w14:textId="77777777" w:rsidR="00D730E3" w:rsidRPr="00D730E3" w:rsidRDefault="00D730E3" w:rsidP="00D730E3">
      <w:pPr>
        <w:numPr>
          <w:ilvl w:val="0"/>
          <w:numId w:val="11"/>
        </w:numPr>
        <w:rPr>
          <w:lang w:val="en-DE"/>
        </w:rPr>
      </w:pPr>
      <w:r w:rsidRPr="00D730E3">
        <w:rPr>
          <w:b/>
          <w:bCs/>
          <w:lang w:val="en-DE"/>
        </w:rPr>
        <w:t>Januar</w:t>
      </w:r>
      <w:r w:rsidRPr="00D730E3">
        <w:rPr>
          <w:lang w:val="en-DE"/>
        </w:rPr>
        <w:t xml:space="preserve"> – January</w:t>
      </w:r>
    </w:p>
    <w:p w14:paraId="5F0D9002" w14:textId="77777777" w:rsidR="00D730E3" w:rsidRPr="00D730E3" w:rsidRDefault="00D730E3" w:rsidP="00D730E3">
      <w:pPr>
        <w:numPr>
          <w:ilvl w:val="0"/>
          <w:numId w:val="11"/>
        </w:numPr>
        <w:rPr>
          <w:lang w:val="en-DE"/>
        </w:rPr>
      </w:pPr>
      <w:proofErr w:type="spellStart"/>
      <w:r w:rsidRPr="00D730E3">
        <w:rPr>
          <w:b/>
          <w:bCs/>
          <w:lang w:val="en-DE"/>
        </w:rPr>
        <w:t>Februar</w:t>
      </w:r>
      <w:proofErr w:type="spellEnd"/>
      <w:r w:rsidRPr="00D730E3">
        <w:rPr>
          <w:lang w:val="en-DE"/>
        </w:rPr>
        <w:t xml:space="preserve"> – February</w:t>
      </w:r>
    </w:p>
    <w:p w14:paraId="265A75AB" w14:textId="77777777" w:rsidR="00D730E3" w:rsidRPr="00D730E3" w:rsidRDefault="00D730E3" w:rsidP="00D730E3">
      <w:pPr>
        <w:numPr>
          <w:ilvl w:val="0"/>
          <w:numId w:val="11"/>
        </w:numPr>
        <w:rPr>
          <w:lang w:val="en-DE"/>
        </w:rPr>
      </w:pPr>
      <w:r w:rsidRPr="00D730E3">
        <w:rPr>
          <w:b/>
          <w:bCs/>
          <w:lang w:val="en-DE"/>
        </w:rPr>
        <w:t>März</w:t>
      </w:r>
      <w:r w:rsidRPr="00D730E3">
        <w:rPr>
          <w:lang w:val="en-DE"/>
        </w:rPr>
        <w:t xml:space="preserve"> – March</w:t>
      </w:r>
    </w:p>
    <w:p w14:paraId="7760EBE5" w14:textId="77777777" w:rsidR="00D730E3" w:rsidRPr="00D730E3" w:rsidRDefault="00D730E3" w:rsidP="00D730E3">
      <w:pPr>
        <w:numPr>
          <w:ilvl w:val="0"/>
          <w:numId w:val="11"/>
        </w:numPr>
        <w:rPr>
          <w:lang w:val="en-DE"/>
        </w:rPr>
      </w:pPr>
      <w:r w:rsidRPr="00D730E3">
        <w:rPr>
          <w:b/>
          <w:bCs/>
          <w:lang w:val="en-DE"/>
        </w:rPr>
        <w:t>April</w:t>
      </w:r>
      <w:r w:rsidRPr="00D730E3">
        <w:rPr>
          <w:lang w:val="en-DE"/>
        </w:rPr>
        <w:t xml:space="preserve"> – April</w:t>
      </w:r>
    </w:p>
    <w:p w14:paraId="5C46BB08" w14:textId="77777777" w:rsidR="00D730E3" w:rsidRPr="00D730E3" w:rsidRDefault="00D730E3" w:rsidP="00D730E3">
      <w:pPr>
        <w:numPr>
          <w:ilvl w:val="0"/>
          <w:numId w:val="11"/>
        </w:numPr>
        <w:rPr>
          <w:lang w:val="en-DE"/>
        </w:rPr>
      </w:pPr>
      <w:r w:rsidRPr="00D730E3">
        <w:rPr>
          <w:b/>
          <w:bCs/>
          <w:lang w:val="en-DE"/>
        </w:rPr>
        <w:t>Mai</w:t>
      </w:r>
      <w:r w:rsidRPr="00D730E3">
        <w:rPr>
          <w:lang w:val="en-DE"/>
        </w:rPr>
        <w:t xml:space="preserve"> – May</w:t>
      </w:r>
    </w:p>
    <w:p w14:paraId="20821213" w14:textId="77777777" w:rsidR="00D730E3" w:rsidRPr="00D730E3" w:rsidRDefault="00D730E3" w:rsidP="00D730E3">
      <w:pPr>
        <w:numPr>
          <w:ilvl w:val="0"/>
          <w:numId w:val="11"/>
        </w:numPr>
        <w:rPr>
          <w:lang w:val="en-DE"/>
        </w:rPr>
      </w:pPr>
      <w:r w:rsidRPr="00D730E3">
        <w:rPr>
          <w:b/>
          <w:bCs/>
          <w:lang w:val="en-DE"/>
        </w:rPr>
        <w:t>Juni</w:t>
      </w:r>
      <w:r w:rsidRPr="00D730E3">
        <w:rPr>
          <w:lang w:val="en-DE"/>
        </w:rPr>
        <w:t xml:space="preserve"> – June</w:t>
      </w:r>
    </w:p>
    <w:p w14:paraId="38FC3985" w14:textId="77777777" w:rsidR="00D730E3" w:rsidRPr="00D730E3" w:rsidRDefault="00D730E3" w:rsidP="00D730E3">
      <w:pPr>
        <w:numPr>
          <w:ilvl w:val="0"/>
          <w:numId w:val="11"/>
        </w:numPr>
        <w:rPr>
          <w:lang w:val="en-DE"/>
        </w:rPr>
      </w:pPr>
      <w:r w:rsidRPr="00D730E3">
        <w:rPr>
          <w:b/>
          <w:bCs/>
          <w:lang w:val="en-DE"/>
        </w:rPr>
        <w:t>Juli</w:t>
      </w:r>
      <w:r w:rsidRPr="00D730E3">
        <w:rPr>
          <w:lang w:val="en-DE"/>
        </w:rPr>
        <w:t xml:space="preserve"> – July</w:t>
      </w:r>
    </w:p>
    <w:p w14:paraId="3F377C42" w14:textId="77777777" w:rsidR="00D730E3" w:rsidRPr="00D730E3" w:rsidRDefault="00D730E3" w:rsidP="00D730E3">
      <w:pPr>
        <w:numPr>
          <w:ilvl w:val="0"/>
          <w:numId w:val="11"/>
        </w:numPr>
        <w:rPr>
          <w:lang w:val="en-DE"/>
        </w:rPr>
      </w:pPr>
      <w:r w:rsidRPr="00D730E3">
        <w:rPr>
          <w:b/>
          <w:bCs/>
          <w:lang w:val="en-DE"/>
        </w:rPr>
        <w:t>August</w:t>
      </w:r>
      <w:r w:rsidRPr="00D730E3">
        <w:rPr>
          <w:lang w:val="en-DE"/>
        </w:rPr>
        <w:t xml:space="preserve"> – August</w:t>
      </w:r>
    </w:p>
    <w:p w14:paraId="4EA6BAC1" w14:textId="77777777" w:rsidR="00D730E3" w:rsidRPr="00D730E3" w:rsidRDefault="00D730E3" w:rsidP="00D730E3">
      <w:pPr>
        <w:numPr>
          <w:ilvl w:val="0"/>
          <w:numId w:val="11"/>
        </w:numPr>
        <w:rPr>
          <w:lang w:val="en-DE"/>
        </w:rPr>
      </w:pPr>
      <w:r w:rsidRPr="00D730E3">
        <w:rPr>
          <w:b/>
          <w:bCs/>
          <w:lang w:val="en-DE"/>
        </w:rPr>
        <w:t>September</w:t>
      </w:r>
      <w:r w:rsidRPr="00D730E3">
        <w:rPr>
          <w:lang w:val="en-DE"/>
        </w:rPr>
        <w:t xml:space="preserve"> – September</w:t>
      </w:r>
    </w:p>
    <w:p w14:paraId="6D576297" w14:textId="77777777" w:rsidR="00D730E3" w:rsidRPr="00D730E3" w:rsidRDefault="00D730E3" w:rsidP="00D730E3">
      <w:pPr>
        <w:numPr>
          <w:ilvl w:val="0"/>
          <w:numId w:val="11"/>
        </w:numPr>
        <w:rPr>
          <w:lang w:val="en-DE"/>
        </w:rPr>
      </w:pPr>
      <w:r w:rsidRPr="00D730E3">
        <w:rPr>
          <w:b/>
          <w:bCs/>
          <w:lang w:val="en-DE"/>
        </w:rPr>
        <w:t>Oktober</w:t>
      </w:r>
      <w:r w:rsidRPr="00D730E3">
        <w:rPr>
          <w:lang w:val="en-DE"/>
        </w:rPr>
        <w:t xml:space="preserve"> – October</w:t>
      </w:r>
    </w:p>
    <w:p w14:paraId="4C6E2AF3" w14:textId="77777777" w:rsidR="00D730E3" w:rsidRPr="00D730E3" w:rsidRDefault="00D730E3" w:rsidP="00D730E3">
      <w:pPr>
        <w:numPr>
          <w:ilvl w:val="0"/>
          <w:numId w:val="11"/>
        </w:numPr>
        <w:rPr>
          <w:lang w:val="en-DE"/>
        </w:rPr>
      </w:pPr>
      <w:r w:rsidRPr="00D730E3">
        <w:rPr>
          <w:b/>
          <w:bCs/>
          <w:lang w:val="en-DE"/>
        </w:rPr>
        <w:t>November</w:t>
      </w:r>
      <w:r w:rsidRPr="00D730E3">
        <w:rPr>
          <w:lang w:val="en-DE"/>
        </w:rPr>
        <w:t xml:space="preserve"> – November</w:t>
      </w:r>
    </w:p>
    <w:p w14:paraId="39727BED" w14:textId="77777777" w:rsidR="00D730E3" w:rsidRPr="00D730E3" w:rsidRDefault="00D730E3" w:rsidP="00D730E3">
      <w:pPr>
        <w:numPr>
          <w:ilvl w:val="0"/>
          <w:numId w:val="11"/>
        </w:numPr>
        <w:rPr>
          <w:lang w:val="en-DE"/>
        </w:rPr>
      </w:pPr>
      <w:r w:rsidRPr="00D730E3">
        <w:rPr>
          <w:b/>
          <w:bCs/>
          <w:lang w:val="en-DE"/>
        </w:rPr>
        <w:t>Dezember</w:t>
      </w:r>
      <w:r w:rsidRPr="00D730E3">
        <w:rPr>
          <w:lang w:val="en-DE"/>
        </w:rPr>
        <w:t xml:space="preserve"> – December</w:t>
      </w:r>
    </w:p>
    <w:p w14:paraId="78091028" w14:textId="77777777" w:rsidR="00D730E3" w:rsidRPr="00D730E3" w:rsidRDefault="00D730E3" w:rsidP="00D730E3">
      <w:pPr>
        <w:rPr>
          <w:b/>
          <w:bCs/>
          <w:lang w:val="en-DE"/>
        </w:rPr>
      </w:pPr>
      <w:r w:rsidRPr="00D730E3">
        <w:rPr>
          <w:b/>
          <w:bCs/>
          <w:lang w:val="en-DE"/>
        </w:rPr>
        <w:t>Seasons:</w:t>
      </w:r>
    </w:p>
    <w:p w14:paraId="0EBDBF4D" w14:textId="77777777" w:rsidR="00D730E3" w:rsidRPr="00D730E3" w:rsidRDefault="00D730E3" w:rsidP="00D730E3">
      <w:pPr>
        <w:numPr>
          <w:ilvl w:val="0"/>
          <w:numId w:val="12"/>
        </w:numPr>
        <w:rPr>
          <w:lang w:val="en-DE"/>
        </w:rPr>
      </w:pPr>
      <w:r w:rsidRPr="00D730E3">
        <w:rPr>
          <w:b/>
          <w:bCs/>
          <w:lang w:val="en-DE"/>
        </w:rPr>
        <w:t>Frühling</w:t>
      </w:r>
      <w:r w:rsidRPr="00D730E3">
        <w:rPr>
          <w:lang w:val="en-DE"/>
        </w:rPr>
        <w:t xml:space="preserve"> – Spring</w:t>
      </w:r>
    </w:p>
    <w:p w14:paraId="2060AEB0" w14:textId="77777777" w:rsidR="00D730E3" w:rsidRPr="00D730E3" w:rsidRDefault="00D730E3" w:rsidP="00D730E3">
      <w:pPr>
        <w:numPr>
          <w:ilvl w:val="0"/>
          <w:numId w:val="12"/>
        </w:numPr>
        <w:rPr>
          <w:lang w:val="en-DE"/>
        </w:rPr>
      </w:pPr>
      <w:r w:rsidRPr="00D730E3">
        <w:rPr>
          <w:b/>
          <w:bCs/>
          <w:lang w:val="en-DE"/>
        </w:rPr>
        <w:lastRenderedPageBreak/>
        <w:t>Sommer</w:t>
      </w:r>
      <w:r w:rsidRPr="00D730E3">
        <w:rPr>
          <w:lang w:val="en-DE"/>
        </w:rPr>
        <w:t xml:space="preserve"> – Summer</w:t>
      </w:r>
    </w:p>
    <w:p w14:paraId="381A54E1" w14:textId="77777777" w:rsidR="00D730E3" w:rsidRPr="00D730E3" w:rsidRDefault="00D730E3" w:rsidP="00D730E3">
      <w:pPr>
        <w:numPr>
          <w:ilvl w:val="0"/>
          <w:numId w:val="12"/>
        </w:numPr>
        <w:rPr>
          <w:lang w:val="en-DE"/>
        </w:rPr>
      </w:pPr>
      <w:r w:rsidRPr="00D730E3">
        <w:rPr>
          <w:b/>
          <w:bCs/>
          <w:lang w:val="en-DE"/>
        </w:rPr>
        <w:t>Herbst</w:t>
      </w:r>
      <w:r w:rsidRPr="00D730E3">
        <w:rPr>
          <w:lang w:val="en-DE"/>
        </w:rPr>
        <w:t xml:space="preserve"> – Autumn</w:t>
      </w:r>
    </w:p>
    <w:p w14:paraId="65370564" w14:textId="77777777" w:rsidR="00D730E3" w:rsidRDefault="00D730E3" w:rsidP="00D730E3">
      <w:pPr>
        <w:numPr>
          <w:ilvl w:val="0"/>
          <w:numId w:val="12"/>
        </w:numPr>
        <w:rPr>
          <w:lang w:val="en-DE"/>
        </w:rPr>
      </w:pPr>
      <w:r w:rsidRPr="00D730E3">
        <w:rPr>
          <w:b/>
          <w:bCs/>
          <w:lang w:val="en-DE"/>
        </w:rPr>
        <w:t>Winter</w:t>
      </w:r>
      <w:r w:rsidRPr="00D730E3">
        <w:rPr>
          <w:lang w:val="en-DE"/>
        </w:rPr>
        <w:t xml:space="preserve"> – Winter</w:t>
      </w:r>
    </w:p>
    <w:p w14:paraId="1F5DA2E8" w14:textId="77777777" w:rsidR="00BF5D29" w:rsidRPr="00D730E3" w:rsidRDefault="00BF5D29" w:rsidP="00BF5D29">
      <w:pPr>
        <w:ind w:left="720"/>
        <w:rPr>
          <w:lang w:val="en-DE"/>
        </w:rPr>
      </w:pPr>
    </w:p>
    <w:p w14:paraId="7B178335" w14:textId="6ECFFC8B" w:rsidR="007F2072" w:rsidRPr="00173761" w:rsidRDefault="007F2072" w:rsidP="007F2072">
      <w:pPr>
        <w:pBdr>
          <w:top w:val="single" w:sz="2" w:space="0" w:color="E3E3E3"/>
          <w:left w:val="single" w:sz="2" w:space="0" w:color="E3E3E3"/>
          <w:bottom w:val="single" w:sz="2" w:space="0" w:color="E3E3E3"/>
          <w:right w:val="single" w:sz="2" w:space="0" w:color="E3E3E3"/>
        </w:pBdr>
        <w:spacing w:after="300" w:line="240" w:lineRule="auto"/>
        <w:rPr>
          <w:rFonts w:asciiTheme="majorHAnsi" w:eastAsiaTheme="majorEastAsia" w:hAnsiTheme="majorHAnsi" w:cstheme="majorBidi"/>
          <w:b/>
          <w:bCs/>
          <w:color w:val="365F91" w:themeColor="accent1" w:themeShade="BF"/>
          <w:sz w:val="28"/>
          <w:szCs w:val="28"/>
        </w:rPr>
      </w:pPr>
      <w:r w:rsidRPr="00173761">
        <w:rPr>
          <w:rFonts w:asciiTheme="majorHAnsi" w:eastAsiaTheme="majorEastAsia" w:hAnsiTheme="majorHAnsi" w:cstheme="majorBidi"/>
          <w:b/>
          <w:bCs/>
          <w:color w:val="365F91" w:themeColor="accent1" w:themeShade="BF"/>
          <w:sz w:val="28"/>
          <w:szCs w:val="28"/>
        </w:rPr>
        <w:t xml:space="preserve">Table of the verb "können" (to be able to/can) with its conjugations and examples </w:t>
      </w:r>
    </w:p>
    <w:tbl>
      <w:tblPr>
        <w:tblW w:w="95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67"/>
        <w:gridCol w:w="1294"/>
        <w:gridCol w:w="5609"/>
      </w:tblGrid>
      <w:tr w:rsidR="007F2072" w:rsidRPr="007F2072" w14:paraId="487C5D03" w14:textId="77777777" w:rsidTr="007F2072">
        <w:trPr>
          <w:trHeight w:val="27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C24B952" w14:textId="77777777" w:rsidR="007F2072" w:rsidRDefault="007F2072" w:rsidP="007F2072">
            <w:pPr>
              <w:spacing w:after="0" w:line="240" w:lineRule="auto"/>
              <w:jc w:val="center"/>
              <w:rPr>
                <w:rFonts w:ascii="Segoe UI" w:eastAsia="Times New Roman" w:hAnsi="Segoe UI" w:cs="Segoe UI"/>
                <w:b/>
                <w:bCs/>
                <w:sz w:val="21"/>
                <w:szCs w:val="21"/>
                <w:lang w:val="en-DE" w:eastAsia="en-DE" w:bidi="hi-IN"/>
              </w:rPr>
            </w:pPr>
            <w:r w:rsidRPr="007F2072">
              <w:rPr>
                <w:rFonts w:ascii="Segoe UI" w:eastAsia="Times New Roman" w:hAnsi="Segoe UI" w:cs="Segoe UI"/>
                <w:b/>
                <w:bCs/>
                <w:sz w:val="21"/>
                <w:szCs w:val="21"/>
                <w:lang w:val="en-DE" w:eastAsia="en-DE" w:bidi="hi-IN"/>
              </w:rPr>
              <w:t>Pronoun</w:t>
            </w:r>
          </w:p>
          <w:p w14:paraId="50117E91" w14:textId="77777777" w:rsidR="00D9433B" w:rsidRPr="007F2072" w:rsidRDefault="00D9433B" w:rsidP="007F2072">
            <w:pPr>
              <w:spacing w:after="0" w:line="240" w:lineRule="auto"/>
              <w:jc w:val="center"/>
              <w:rPr>
                <w:rFonts w:ascii="Segoe UI" w:eastAsia="Times New Roman" w:hAnsi="Segoe UI" w:cs="Segoe UI"/>
                <w:b/>
                <w:bCs/>
                <w:sz w:val="21"/>
                <w:szCs w:val="21"/>
                <w:lang w:val="en-DE" w:eastAsia="en-DE" w:bidi="hi-IN"/>
              </w:rPr>
            </w:pP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E66A1AF" w14:textId="77777777" w:rsidR="007F2072" w:rsidRDefault="007F2072" w:rsidP="007F2072">
            <w:pPr>
              <w:spacing w:after="0" w:line="240" w:lineRule="auto"/>
              <w:jc w:val="center"/>
              <w:rPr>
                <w:rFonts w:ascii="Segoe UI" w:eastAsia="Times New Roman" w:hAnsi="Segoe UI" w:cs="Segoe UI"/>
                <w:b/>
                <w:bCs/>
                <w:sz w:val="21"/>
                <w:szCs w:val="21"/>
                <w:lang w:val="en-DE" w:eastAsia="en-DE" w:bidi="hi-IN"/>
              </w:rPr>
            </w:pPr>
            <w:r w:rsidRPr="007F2072">
              <w:rPr>
                <w:rFonts w:ascii="Segoe UI" w:eastAsia="Times New Roman" w:hAnsi="Segoe UI" w:cs="Segoe UI"/>
                <w:b/>
                <w:bCs/>
                <w:sz w:val="21"/>
                <w:szCs w:val="21"/>
                <w:lang w:val="en-DE" w:eastAsia="en-DE" w:bidi="hi-IN"/>
              </w:rPr>
              <w:t>Conjugation</w:t>
            </w:r>
          </w:p>
          <w:p w14:paraId="4A315352" w14:textId="77777777" w:rsidR="00D9433B" w:rsidRPr="007F2072" w:rsidRDefault="00D9433B" w:rsidP="007F2072">
            <w:pPr>
              <w:spacing w:after="0" w:line="240" w:lineRule="auto"/>
              <w:jc w:val="center"/>
              <w:rPr>
                <w:rFonts w:ascii="Segoe UI" w:eastAsia="Times New Roman" w:hAnsi="Segoe UI" w:cs="Segoe UI"/>
                <w:b/>
                <w:bCs/>
                <w:sz w:val="21"/>
                <w:szCs w:val="21"/>
                <w:lang w:val="en-DE" w:eastAsia="en-DE" w:bidi="hi-IN"/>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13EBCE37" w14:textId="77777777" w:rsidR="007F2072" w:rsidRDefault="007F2072" w:rsidP="007F2072">
            <w:pPr>
              <w:spacing w:after="0" w:line="240" w:lineRule="auto"/>
              <w:jc w:val="center"/>
              <w:rPr>
                <w:rFonts w:ascii="Segoe UI" w:eastAsia="Times New Roman" w:hAnsi="Segoe UI" w:cs="Segoe UI"/>
                <w:b/>
                <w:bCs/>
                <w:sz w:val="21"/>
                <w:szCs w:val="21"/>
                <w:lang w:val="en-DE" w:eastAsia="en-DE" w:bidi="hi-IN"/>
              </w:rPr>
            </w:pPr>
            <w:r w:rsidRPr="007F2072">
              <w:rPr>
                <w:rFonts w:ascii="Segoe UI" w:eastAsia="Times New Roman" w:hAnsi="Segoe UI" w:cs="Segoe UI"/>
                <w:b/>
                <w:bCs/>
                <w:sz w:val="21"/>
                <w:szCs w:val="21"/>
                <w:lang w:val="en-DE" w:eastAsia="en-DE" w:bidi="hi-IN"/>
              </w:rPr>
              <w:t>Example Sentence</w:t>
            </w:r>
          </w:p>
          <w:p w14:paraId="6156580A" w14:textId="77777777" w:rsidR="00D9433B" w:rsidRPr="007F2072" w:rsidRDefault="00D9433B" w:rsidP="007F2072">
            <w:pPr>
              <w:spacing w:after="0" w:line="240" w:lineRule="auto"/>
              <w:jc w:val="center"/>
              <w:rPr>
                <w:rFonts w:ascii="Segoe UI" w:eastAsia="Times New Roman" w:hAnsi="Segoe UI" w:cs="Segoe UI"/>
                <w:b/>
                <w:bCs/>
                <w:sz w:val="21"/>
                <w:szCs w:val="21"/>
                <w:lang w:val="en-DE" w:eastAsia="en-DE" w:bidi="hi-IN"/>
              </w:rPr>
            </w:pPr>
          </w:p>
        </w:tc>
      </w:tr>
      <w:tr w:rsidR="007F2072" w:rsidRPr="00394DD6" w14:paraId="12FC1050" w14:textId="77777777" w:rsidTr="007F2072">
        <w:trPr>
          <w:trHeight w:val="2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1CDC7C8" w14:textId="147F7CC7" w:rsidR="009C5716" w:rsidRPr="009C5716" w:rsidRDefault="007F2072" w:rsidP="009C5716">
            <w:pPr>
              <w:spacing w:after="0" w:line="240" w:lineRule="auto"/>
              <w:rPr>
                <w:rFonts w:ascii="Segoe UI" w:eastAsia="Times New Roman" w:hAnsi="Segoe UI" w:cs="Segoe UI"/>
                <w:sz w:val="21"/>
                <w:szCs w:val="21"/>
                <w:lang w:val="de-DE" w:eastAsia="en-DE" w:bidi="hi-IN"/>
              </w:rPr>
            </w:pPr>
            <w:r w:rsidRPr="009C5716">
              <w:rPr>
                <w:rFonts w:ascii="Segoe UI" w:eastAsia="Times New Roman" w:hAnsi="Segoe UI" w:cs="Segoe UI"/>
                <w:sz w:val="21"/>
                <w:szCs w:val="21"/>
                <w:lang w:val="de-DE" w:eastAsia="en-DE" w:bidi="hi-IN"/>
              </w:rPr>
              <w:t>ich</w:t>
            </w:r>
            <w:r w:rsidR="009C5716" w:rsidRPr="009C5716">
              <w:rPr>
                <w:rFonts w:ascii="Segoe UI" w:eastAsia="Times New Roman" w:hAnsi="Segoe UI" w:cs="Segoe UI"/>
                <w:sz w:val="21"/>
                <w:szCs w:val="21"/>
                <w:lang w:val="de-DE" w:eastAsia="en-DE" w:bidi="hi-IN"/>
              </w:rPr>
              <w:t>/ er (he)/sie (she) / es</w:t>
            </w:r>
          </w:p>
          <w:p w14:paraId="2D1AABA6" w14:textId="4E75F6FB" w:rsidR="007F2072" w:rsidRPr="009C5716" w:rsidRDefault="007F2072" w:rsidP="007F2072">
            <w:pPr>
              <w:spacing w:after="0" w:line="240" w:lineRule="auto"/>
              <w:rPr>
                <w:rFonts w:ascii="Segoe UI" w:eastAsia="Times New Roman" w:hAnsi="Segoe UI" w:cs="Segoe UI"/>
                <w:sz w:val="21"/>
                <w:szCs w:val="21"/>
                <w:lang w:val="de-DE" w:eastAsia="en-DE" w:bidi="hi-IN"/>
              </w:rPr>
            </w:pPr>
          </w:p>
          <w:p w14:paraId="7568DD45" w14:textId="77777777" w:rsidR="00D9433B" w:rsidRPr="009C5716" w:rsidRDefault="00D9433B" w:rsidP="007F2072">
            <w:pPr>
              <w:spacing w:after="0" w:line="240" w:lineRule="auto"/>
              <w:rPr>
                <w:rFonts w:ascii="Segoe UI" w:eastAsia="Times New Roman" w:hAnsi="Segoe UI" w:cs="Segoe UI"/>
                <w:sz w:val="21"/>
                <w:szCs w:val="21"/>
                <w:lang w:val="de-DE" w:eastAsia="en-DE" w:bidi="hi-IN"/>
              </w:rPr>
            </w:pPr>
          </w:p>
          <w:p w14:paraId="66090CB6" w14:textId="77777777" w:rsidR="00D9433B" w:rsidRPr="009C5716" w:rsidRDefault="00D9433B" w:rsidP="007F2072">
            <w:pPr>
              <w:spacing w:after="0" w:line="240" w:lineRule="auto"/>
              <w:rPr>
                <w:rFonts w:ascii="Segoe UI" w:eastAsia="Times New Roman" w:hAnsi="Segoe UI" w:cs="Segoe UI"/>
                <w:sz w:val="21"/>
                <w:szCs w:val="21"/>
                <w:lang w:val="de-DE" w:eastAsia="en-DE" w:bidi="hi-IN"/>
              </w:rPr>
            </w:pP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DCF11EE" w14:textId="77777777" w:rsidR="007F2072" w:rsidRDefault="007F2072" w:rsidP="007F2072">
            <w:pPr>
              <w:spacing w:after="0" w:line="240" w:lineRule="auto"/>
              <w:rPr>
                <w:rFonts w:ascii="Segoe UI" w:eastAsia="Times New Roman" w:hAnsi="Segoe UI" w:cs="Segoe UI"/>
                <w:sz w:val="21"/>
                <w:szCs w:val="21"/>
                <w:lang w:val="en-DE" w:eastAsia="en-DE" w:bidi="hi-IN"/>
              </w:rPr>
            </w:pPr>
            <w:r w:rsidRPr="007F2072">
              <w:rPr>
                <w:rFonts w:ascii="Segoe UI" w:eastAsia="Times New Roman" w:hAnsi="Segoe UI" w:cs="Segoe UI"/>
                <w:sz w:val="21"/>
                <w:szCs w:val="21"/>
                <w:lang w:val="en-DE" w:eastAsia="en-DE" w:bidi="hi-IN"/>
              </w:rPr>
              <w:t>kann</w:t>
            </w:r>
          </w:p>
          <w:p w14:paraId="04398D0B" w14:textId="77777777" w:rsidR="00D9433B" w:rsidRPr="007F2072" w:rsidRDefault="00D9433B" w:rsidP="007F2072">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5CC1AA9" w14:textId="77777777" w:rsidR="007F2072" w:rsidRDefault="007F2072" w:rsidP="007F2072">
            <w:pPr>
              <w:spacing w:after="0" w:line="240" w:lineRule="auto"/>
              <w:rPr>
                <w:rFonts w:ascii="Segoe UI" w:eastAsia="Times New Roman" w:hAnsi="Segoe UI" w:cs="Segoe UI"/>
                <w:sz w:val="21"/>
                <w:szCs w:val="21"/>
                <w:lang w:val="de-DE" w:eastAsia="en-DE" w:bidi="hi-IN"/>
              </w:rPr>
            </w:pPr>
            <w:r w:rsidRPr="007F2072">
              <w:rPr>
                <w:rFonts w:ascii="Segoe UI" w:eastAsia="Times New Roman" w:hAnsi="Segoe UI" w:cs="Segoe UI"/>
                <w:sz w:val="21"/>
                <w:szCs w:val="21"/>
                <w:lang w:val="de-DE" w:eastAsia="en-DE" w:bidi="hi-IN"/>
              </w:rPr>
              <w:t>Ich kann gut schwimmen. (I can swim well.)</w:t>
            </w:r>
          </w:p>
          <w:p w14:paraId="20E25FEB" w14:textId="129643D0" w:rsidR="009C5716" w:rsidRPr="00460CCB" w:rsidRDefault="009C5716" w:rsidP="009C5716">
            <w:pPr>
              <w:spacing w:after="0" w:line="240" w:lineRule="auto"/>
              <w:rPr>
                <w:rFonts w:ascii="Segoe UI" w:eastAsia="Times New Roman" w:hAnsi="Segoe UI" w:cs="Segoe UI"/>
                <w:sz w:val="21"/>
                <w:szCs w:val="21"/>
                <w:lang w:val="de-DE" w:eastAsia="en-DE" w:bidi="hi-IN"/>
              </w:rPr>
            </w:pPr>
            <w:r w:rsidRPr="00460CCB">
              <w:rPr>
                <w:rFonts w:ascii="Segoe UI" w:eastAsia="Times New Roman" w:hAnsi="Segoe UI" w:cs="Segoe UI"/>
                <w:sz w:val="21"/>
                <w:szCs w:val="21"/>
                <w:lang w:val="de-DE" w:eastAsia="en-DE" w:bidi="hi-IN"/>
              </w:rPr>
              <w:t xml:space="preserve">Er kann </w:t>
            </w:r>
            <w:r w:rsidR="00460CCB" w:rsidRPr="007F2072">
              <w:rPr>
                <w:rFonts w:ascii="Segoe UI" w:eastAsia="Times New Roman" w:hAnsi="Segoe UI" w:cs="Segoe UI"/>
                <w:sz w:val="21"/>
                <w:szCs w:val="21"/>
                <w:lang w:val="de-DE" w:eastAsia="en-DE" w:bidi="hi-IN"/>
              </w:rPr>
              <w:t>gut schwimmen</w:t>
            </w:r>
            <w:r w:rsidRPr="00460CCB">
              <w:rPr>
                <w:rFonts w:ascii="Segoe UI" w:eastAsia="Times New Roman" w:hAnsi="Segoe UI" w:cs="Segoe UI"/>
                <w:sz w:val="21"/>
                <w:szCs w:val="21"/>
                <w:lang w:val="de-DE" w:eastAsia="en-DE" w:bidi="hi-IN"/>
              </w:rPr>
              <w:t>. (He can dance well.)</w:t>
            </w:r>
          </w:p>
          <w:p w14:paraId="7B810D26" w14:textId="77777777" w:rsidR="009C5716" w:rsidRDefault="009C5716" w:rsidP="007F2072">
            <w:pPr>
              <w:spacing w:after="0" w:line="240" w:lineRule="auto"/>
              <w:rPr>
                <w:rFonts w:ascii="Segoe UI" w:eastAsia="Times New Roman" w:hAnsi="Segoe UI" w:cs="Segoe UI"/>
                <w:sz w:val="21"/>
                <w:szCs w:val="21"/>
                <w:lang w:val="de-DE" w:eastAsia="en-DE" w:bidi="hi-IN"/>
              </w:rPr>
            </w:pPr>
          </w:p>
          <w:p w14:paraId="42134F71" w14:textId="77777777" w:rsidR="00D9433B" w:rsidRDefault="00D9433B" w:rsidP="007F2072">
            <w:pPr>
              <w:spacing w:after="0" w:line="240" w:lineRule="auto"/>
              <w:rPr>
                <w:rFonts w:ascii="Segoe UI" w:eastAsia="Times New Roman" w:hAnsi="Segoe UI" w:cs="Segoe UI"/>
                <w:sz w:val="21"/>
                <w:szCs w:val="21"/>
                <w:lang w:val="de-DE" w:eastAsia="en-DE" w:bidi="hi-IN"/>
              </w:rPr>
            </w:pPr>
          </w:p>
          <w:p w14:paraId="2EE49A31" w14:textId="77777777" w:rsidR="007F2072" w:rsidRPr="007F2072" w:rsidRDefault="007F2072" w:rsidP="007F2072">
            <w:pPr>
              <w:spacing w:after="0" w:line="240" w:lineRule="auto"/>
              <w:rPr>
                <w:rFonts w:ascii="Segoe UI" w:eastAsia="Times New Roman" w:hAnsi="Segoe UI" w:cs="Segoe UI"/>
                <w:sz w:val="21"/>
                <w:szCs w:val="21"/>
                <w:lang w:val="de-DE" w:eastAsia="en-DE" w:bidi="hi-IN"/>
              </w:rPr>
            </w:pPr>
          </w:p>
        </w:tc>
      </w:tr>
      <w:tr w:rsidR="007F2072" w:rsidRPr="007F2072" w14:paraId="0AEE3643" w14:textId="77777777" w:rsidTr="007F2072">
        <w:trPr>
          <w:trHeight w:val="2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7F73D6E" w14:textId="77777777" w:rsidR="007F2072" w:rsidRDefault="007F2072" w:rsidP="007F2072">
            <w:pPr>
              <w:spacing w:after="0" w:line="240" w:lineRule="auto"/>
              <w:rPr>
                <w:rFonts w:ascii="Segoe UI" w:eastAsia="Times New Roman" w:hAnsi="Segoe UI" w:cs="Segoe UI"/>
                <w:sz w:val="21"/>
                <w:szCs w:val="21"/>
                <w:lang w:val="en-DE" w:eastAsia="en-DE" w:bidi="hi-IN"/>
              </w:rPr>
            </w:pPr>
            <w:r w:rsidRPr="007F2072">
              <w:rPr>
                <w:rFonts w:ascii="Segoe UI" w:eastAsia="Times New Roman" w:hAnsi="Segoe UI" w:cs="Segoe UI"/>
                <w:sz w:val="21"/>
                <w:szCs w:val="21"/>
                <w:lang w:val="en-DE" w:eastAsia="en-DE" w:bidi="hi-IN"/>
              </w:rPr>
              <w:t>du</w:t>
            </w:r>
          </w:p>
          <w:p w14:paraId="652BCF74" w14:textId="77777777" w:rsidR="00D9433B" w:rsidRDefault="00D9433B" w:rsidP="007F2072">
            <w:pPr>
              <w:spacing w:after="0" w:line="240" w:lineRule="auto"/>
              <w:rPr>
                <w:rFonts w:ascii="Segoe UI" w:eastAsia="Times New Roman" w:hAnsi="Segoe UI" w:cs="Segoe UI"/>
                <w:sz w:val="21"/>
                <w:szCs w:val="21"/>
                <w:lang w:val="en-DE" w:eastAsia="en-DE" w:bidi="hi-IN"/>
              </w:rPr>
            </w:pPr>
          </w:p>
          <w:p w14:paraId="6B0A7D9D" w14:textId="77777777" w:rsidR="00D9433B" w:rsidRPr="007F2072" w:rsidRDefault="00D9433B" w:rsidP="007F2072">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FB840AE" w14:textId="77777777" w:rsidR="007F2072" w:rsidRDefault="007F2072" w:rsidP="007F2072">
            <w:pPr>
              <w:spacing w:after="0" w:line="240" w:lineRule="auto"/>
              <w:rPr>
                <w:rFonts w:ascii="Segoe UI" w:eastAsia="Times New Roman" w:hAnsi="Segoe UI" w:cs="Segoe UI"/>
                <w:sz w:val="21"/>
                <w:szCs w:val="21"/>
                <w:lang w:val="en-DE" w:eastAsia="en-DE" w:bidi="hi-IN"/>
              </w:rPr>
            </w:pPr>
            <w:r w:rsidRPr="007F2072">
              <w:rPr>
                <w:rFonts w:ascii="Segoe UI" w:eastAsia="Times New Roman" w:hAnsi="Segoe UI" w:cs="Segoe UI"/>
                <w:sz w:val="21"/>
                <w:szCs w:val="21"/>
                <w:lang w:val="en-DE" w:eastAsia="en-DE" w:bidi="hi-IN"/>
              </w:rPr>
              <w:t>kannst</w:t>
            </w:r>
          </w:p>
          <w:p w14:paraId="0C81E4DA" w14:textId="77777777" w:rsidR="00D9433B" w:rsidRPr="007F2072" w:rsidRDefault="00D9433B" w:rsidP="007F2072">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E1E62A7" w14:textId="77777777" w:rsidR="007F2072" w:rsidRDefault="007F2072" w:rsidP="007F2072">
            <w:pPr>
              <w:spacing w:after="0" w:line="240" w:lineRule="auto"/>
              <w:rPr>
                <w:rFonts w:ascii="Segoe UI" w:eastAsia="Times New Roman" w:hAnsi="Segoe UI" w:cs="Segoe UI"/>
                <w:sz w:val="21"/>
                <w:szCs w:val="21"/>
                <w:lang w:val="en-DE" w:eastAsia="en-DE" w:bidi="hi-IN"/>
              </w:rPr>
            </w:pPr>
            <w:r w:rsidRPr="007F2072">
              <w:rPr>
                <w:rFonts w:ascii="Segoe UI" w:eastAsia="Times New Roman" w:hAnsi="Segoe UI" w:cs="Segoe UI"/>
                <w:sz w:val="21"/>
                <w:szCs w:val="21"/>
                <w:lang w:val="de-DE" w:eastAsia="en-DE" w:bidi="hi-IN"/>
              </w:rPr>
              <w:t xml:space="preserve">Du kannst wirklich gut Gitarre spielen. </w:t>
            </w:r>
            <w:r w:rsidRPr="007F2072">
              <w:rPr>
                <w:rFonts w:ascii="Segoe UI" w:eastAsia="Times New Roman" w:hAnsi="Segoe UI" w:cs="Segoe UI"/>
                <w:sz w:val="21"/>
                <w:szCs w:val="21"/>
                <w:lang w:val="en-DE" w:eastAsia="en-DE" w:bidi="hi-IN"/>
              </w:rPr>
              <w:t>(You can really play guitar well.)</w:t>
            </w:r>
          </w:p>
          <w:p w14:paraId="5189D805" w14:textId="77777777" w:rsidR="00D9433B" w:rsidRDefault="00D9433B" w:rsidP="007F2072">
            <w:pPr>
              <w:spacing w:after="0" w:line="240" w:lineRule="auto"/>
              <w:rPr>
                <w:rFonts w:ascii="Segoe UI" w:eastAsia="Times New Roman" w:hAnsi="Segoe UI" w:cs="Segoe UI"/>
                <w:sz w:val="21"/>
                <w:szCs w:val="21"/>
                <w:lang w:val="en-DE" w:eastAsia="en-DE" w:bidi="hi-IN"/>
              </w:rPr>
            </w:pPr>
          </w:p>
          <w:p w14:paraId="6E353990" w14:textId="77777777" w:rsidR="007F2072" w:rsidRPr="007F2072" w:rsidRDefault="007F2072" w:rsidP="007F2072">
            <w:pPr>
              <w:spacing w:after="0" w:line="240" w:lineRule="auto"/>
              <w:rPr>
                <w:rFonts w:ascii="Segoe UI" w:eastAsia="Times New Roman" w:hAnsi="Segoe UI" w:cs="Segoe UI"/>
                <w:sz w:val="21"/>
                <w:szCs w:val="21"/>
                <w:lang w:val="en-DE" w:eastAsia="en-DE" w:bidi="hi-IN"/>
              </w:rPr>
            </w:pPr>
          </w:p>
        </w:tc>
      </w:tr>
      <w:tr w:rsidR="007F2072" w:rsidRPr="009C5716" w14:paraId="187B8E0F" w14:textId="77777777" w:rsidTr="007F2072">
        <w:trPr>
          <w:trHeight w:val="2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DB9C8E7" w14:textId="25E9B2B9" w:rsidR="009C5716" w:rsidRPr="009C5716" w:rsidRDefault="007F2072" w:rsidP="009C5716">
            <w:pPr>
              <w:spacing w:after="0" w:line="240" w:lineRule="auto"/>
              <w:rPr>
                <w:rFonts w:ascii="Segoe UI" w:eastAsia="Times New Roman" w:hAnsi="Segoe UI" w:cs="Segoe UI"/>
                <w:sz w:val="21"/>
                <w:szCs w:val="21"/>
                <w:lang w:val="de-DE" w:eastAsia="en-DE" w:bidi="hi-IN"/>
              </w:rPr>
            </w:pPr>
            <w:r w:rsidRPr="009C5716">
              <w:rPr>
                <w:rFonts w:ascii="Segoe UI" w:eastAsia="Times New Roman" w:hAnsi="Segoe UI" w:cs="Segoe UI"/>
                <w:sz w:val="21"/>
                <w:szCs w:val="21"/>
                <w:lang w:val="de-DE" w:eastAsia="en-DE" w:bidi="hi-IN"/>
              </w:rPr>
              <w:t>wir</w:t>
            </w:r>
            <w:r w:rsidR="009C5716" w:rsidRPr="009C5716">
              <w:rPr>
                <w:rFonts w:ascii="Segoe UI" w:eastAsia="Times New Roman" w:hAnsi="Segoe UI" w:cs="Segoe UI"/>
                <w:sz w:val="21"/>
                <w:szCs w:val="21"/>
                <w:lang w:val="de-DE" w:eastAsia="en-DE" w:bidi="hi-IN"/>
              </w:rPr>
              <w:t>/ sie (They) / Sie (You formal)</w:t>
            </w:r>
          </w:p>
          <w:p w14:paraId="3B7DE26F" w14:textId="7B5D0A2D" w:rsidR="007F2072" w:rsidRPr="009C5716" w:rsidRDefault="007F2072" w:rsidP="007F2072">
            <w:pPr>
              <w:spacing w:after="0" w:line="240" w:lineRule="auto"/>
              <w:rPr>
                <w:rFonts w:ascii="Segoe UI" w:eastAsia="Times New Roman" w:hAnsi="Segoe UI" w:cs="Segoe UI"/>
                <w:sz w:val="21"/>
                <w:szCs w:val="21"/>
                <w:lang w:val="de-DE" w:eastAsia="en-DE" w:bidi="hi-IN"/>
              </w:rPr>
            </w:pPr>
          </w:p>
          <w:p w14:paraId="6613ECEB" w14:textId="77777777" w:rsidR="00D9433B" w:rsidRPr="009C5716" w:rsidRDefault="00D9433B" w:rsidP="007F2072">
            <w:pPr>
              <w:spacing w:after="0" w:line="240" w:lineRule="auto"/>
              <w:rPr>
                <w:rFonts w:ascii="Segoe UI" w:eastAsia="Times New Roman" w:hAnsi="Segoe UI" w:cs="Segoe UI"/>
                <w:sz w:val="21"/>
                <w:szCs w:val="21"/>
                <w:lang w:val="de-DE" w:eastAsia="en-DE" w:bidi="hi-IN"/>
              </w:rPr>
            </w:pPr>
          </w:p>
          <w:p w14:paraId="30D04BC6" w14:textId="77777777" w:rsidR="00D9433B" w:rsidRPr="009C5716" w:rsidRDefault="00D9433B" w:rsidP="007F2072">
            <w:pPr>
              <w:spacing w:after="0" w:line="240" w:lineRule="auto"/>
              <w:rPr>
                <w:rFonts w:ascii="Segoe UI" w:eastAsia="Times New Roman" w:hAnsi="Segoe UI" w:cs="Segoe UI"/>
                <w:sz w:val="21"/>
                <w:szCs w:val="21"/>
                <w:lang w:val="de-DE" w:eastAsia="en-DE" w:bidi="hi-IN"/>
              </w:rPr>
            </w:pP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546E472" w14:textId="77777777" w:rsidR="007F2072" w:rsidRDefault="007F2072" w:rsidP="007F2072">
            <w:pPr>
              <w:spacing w:after="0" w:line="240" w:lineRule="auto"/>
              <w:rPr>
                <w:rFonts w:ascii="Segoe UI" w:eastAsia="Times New Roman" w:hAnsi="Segoe UI" w:cs="Segoe UI"/>
                <w:sz w:val="21"/>
                <w:szCs w:val="21"/>
                <w:lang w:val="en-DE" w:eastAsia="en-DE" w:bidi="hi-IN"/>
              </w:rPr>
            </w:pPr>
            <w:r w:rsidRPr="007F2072">
              <w:rPr>
                <w:rFonts w:ascii="Segoe UI" w:eastAsia="Times New Roman" w:hAnsi="Segoe UI" w:cs="Segoe UI"/>
                <w:sz w:val="21"/>
                <w:szCs w:val="21"/>
                <w:lang w:val="en-DE" w:eastAsia="en-DE" w:bidi="hi-IN"/>
              </w:rPr>
              <w:t>können</w:t>
            </w:r>
          </w:p>
          <w:p w14:paraId="41F7B4A9" w14:textId="77777777" w:rsidR="00D9433B" w:rsidRPr="007F2072" w:rsidRDefault="00D9433B" w:rsidP="007F2072">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28961FE" w14:textId="4F4D92FB" w:rsidR="007F2072" w:rsidRDefault="007F2072" w:rsidP="007F2072">
            <w:pPr>
              <w:spacing w:after="0" w:line="240" w:lineRule="auto"/>
              <w:rPr>
                <w:rFonts w:ascii="Segoe UI" w:eastAsia="Times New Roman" w:hAnsi="Segoe UI" w:cs="Segoe UI"/>
                <w:sz w:val="21"/>
                <w:szCs w:val="21"/>
                <w:lang w:val="de-DE" w:eastAsia="en-DE" w:bidi="hi-IN"/>
              </w:rPr>
            </w:pPr>
            <w:r w:rsidRPr="007F2072">
              <w:rPr>
                <w:rFonts w:ascii="Segoe UI" w:eastAsia="Times New Roman" w:hAnsi="Segoe UI" w:cs="Segoe UI"/>
                <w:sz w:val="21"/>
                <w:szCs w:val="21"/>
                <w:lang w:val="de-DE" w:eastAsia="en-DE" w:bidi="hi-IN"/>
              </w:rPr>
              <w:t xml:space="preserve">Wir können </w:t>
            </w:r>
            <w:r w:rsidR="00460CCB" w:rsidRPr="007F2072">
              <w:rPr>
                <w:rFonts w:ascii="Segoe UI" w:eastAsia="Times New Roman" w:hAnsi="Segoe UI" w:cs="Segoe UI"/>
                <w:sz w:val="21"/>
                <w:szCs w:val="21"/>
                <w:lang w:val="de-DE" w:eastAsia="en-DE" w:bidi="hi-IN"/>
              </w:rPr>
              <w:t>gut schwimmen</w:t>
            </w:r>
            <w:r w:rsidRPr="007F2072">
              <w:rPr>
                <w:rFonts w:ascii="Segoe UI" w:eastAsia="Times New Roman" w:hAnsi="Segoe UI" w:cs="Segoe UI"/>
                <w:sz w:val="21"/>
                <w:szCs w:val="21"/>
                <w:lang w:val="de-DE" w:eastAsia="en-DE" w:bidi="hi-IN"/>
              </w:rPr>
              <w:t xml:space="preserve">. (We can </w:t>
            </w:r>
            <w:r w:rsidR="00460CCB">
              <w:rPr>
                <w:rFonts w:ascii="Segoe UI" w:eastAsia="Times New Roman" w:hAnsi="Segoe UI" w:cs="Segoe UI"/>
                <w:sz w:val="21"/>
                <w:szCs w:val="21"/>
                <w:lang w:val="de-DE" w:eastAsia="en-DE" w:bidi="hi-IN"/>
              </w:rPr>
              <w:t>swimm well</w:t>
            </w:r>
            <w:r w:rsidRPr="007F2072">
              <w:rPr>
                <w:rFonts w:ascii="Segoe UI" w:eastAsia="Times New Roman" w:hAnsi="Segoe UI" w:cs="Segoe UI"/>
                <w:sz w:val="21"/>
                <w:szCs w:val="21"/>
                <w:lang w:val="de-DE" w:eastAsia="en-DE" w:bidi="hi-IN"/>
              </w:rPr>
              <w:t>.)</w:t>
            </w:r>
          </w:p>
          <w:p w14:paraId="0EDFEFBD" w14:textId="692EB9AD" w:rsidR="009C5716" w:rsidRDefault="009C5716" w:rsidP="009C5716">
            <w:pPr>
              <w:spacing w:after="0" w:line="240" w:lineRule="auto"/>
              <w:rPr>
                <w:rFonts w:ascii="Segoe UI" w:eastAsia="Times New Roman" w:hAnsi="Segoe UI" w:cs="Segoe UI"/>
                <w:sz w:val="21"/>
                <w:szCs w:val="21"/>
                <w:lang w:val="en-DE" w:eastAsia="en-DE" w:bidi="hi-IN"/>
              </w:rPr>
            </w:pPr>
            <w:r w:rsidRPr="007F2072">
              <w:rPr>
                <w:rFonts w:ascii="Segoe UI" w:eastAsia="Times New Roman" w:hAnsi="Segoe UI" w:cs="Segoe UI"/>
                <w:sz w:val="21"/>
                <w:szCs w:val="21"/>
                <w:lang w:val="en-DE" w:eastAsia="en-DE" w:bidi="hi-IN"/>
              </w:rPr>
              <w:t xml:space="preserve">Sie können </w:t>
            </w:r>
            <w:r w:rsidR="00460CCB" w:rsidRPr="007F2072">
              <w:rPr>
                <w:rFonts w:ascii="Segoe UI" w:eastAsia="Times New Roman" w:hAnsi="Segoe UI" w:cs="Segoe UI"/>
                <w:sz w:val="21"/>
                <w:szCs w:val="21"/>
                <w:lang w:val="de-DE" w:eastAsia="en-DE" w:bidi="hi-IN"/>
              </w:rPr>
              <w:t>gut schwimmen</w:t>
            </w:r>
            <w:r w:rsidRPr="007F2072">
              <w:rPr>
                <w:rFonts w:ascii="Segoe UI" w:eastAsia="Times New Roman" w:hAnsi="Segoe UI" w:cs="Segoe UI"/>
                <w:sz w:val="21"/>
                <w:szCs w:val="21"/>
                <w:lang w:val="en-DE" w:eastAsia="en-DE" w:bidi="hi-IN"/>
              </w:rPr>
              <w:t>. (They/You (formal) can do that.)</w:t>
            </w:r>
          </w:p>
          <w:p w14:paraId="0A626956" w14:textId="77777777" w:rsidR="00D9433B" w:rsidRDefault="00D9433B" w:rsidP="007F2072">
            <w:pPr>
              <w:spacing w:after="0" w:line="240" w:lineRule="auto"/>
              <w:rPr>
                <w:rFonts w:ascii="Segoe UI" w:eastAsia="Times New Roman" w:hAnsi="Segoe UI" w:cs="Segoe UI"/>
                <w:sz w:val="21"/>
                <w:szCs w:val="21"/>
                <w:lang w:val="de-DE" w:eastAsia="en-DE" w:bidi="hi-IN"/>
              </w:rPr>
            </w:pPr>
          </w:p>
          <w:p w14:paraId="56DA870B" w14:textId="77777777" w:rsidR="007F2072" w:rsidRPr="007F2072" w:rsidRDefault="007F2072" w:rsidP="007F2072">
            <w:pPr>
              <w:spacing w:after="0" w:line="240" w:lineRule="auto"/>
              <w:rPr>
                <w:rFonts w:ascii="Segoe UI" w:eastAsia="Times New Roman" w:hAnsi="Segoe UI" w:cs="Segoe UI"/>
                <w:sz w:val="21"/>
                <w:szCs w:val="21"/>
                <w:lang w:val="de-DE" w:eastAsia="en-DE" w:bidi="hi-IN"/>
              </w:rPr>
            </w:pPr>
          </w:p>
        </w:tc>
      </w:tr>
    </w:tbl>
    <w:p w14:paraId="5DB3C8D4" w14:textId="77777777" w:rsidR="007F2072" w:rsidRDefault="007F2072">
      <w:pPr>
        <w:rPr>
          <w:lang w:val="de-DE"/>
        </w:rPr>
      </w:pPr>
    </w:p>
    <w:p w14:paraId="11117C37" w14:textId="77B6F91D" w:rsidR="00912F46" w:rsidRPr="00C51400" w:rsidRDefault="00912F46" w:rsidP="00C51400">
      <w:pPr>
        <w:pBdr>
          <w:top w:val="single" w:sz="2" w:space="0" w:color="E3E3E3"/>
          <w:left w:val="single" w:sz="2" w:space="0" w:color="E3E3E3"/>
          <w:bottom w:val="single" w:sz="2" w:space="0" w:color="E3E3E3"/>
          <w:right w:val="single" w:sz="2" w:space="0" w:color="E3E3E3"/>
        </w:pBdr>
        <w:spacing w:after="300" w:line="240" w:lineRule="auto"/>
        <w:rPr>
          <w:rFonts w:asciiTheme="majorHAnsi" w:eastAsiaTheme="majorEastAsia" w:hAnsiTheme="majorHAnsi" w:cstheme="majorBidi"/>
          <w:b/>
          <w:bCs/>
          <w:color w:val="365F91" w:themeColor="accent1" w:themeShade="BF"/>
          <w:sz w:val="28"/>
          <w:szCs w:val="28"/>
        </w:rPr>
      </w:pPr>
      <w:r w:rsidRPr="00173761">
        <w:rPr>
          <w:rFonts w:asciiTheme="majorHAnsi" w:eastAsiaTheme="majorEastAsia" w:hAnsiTheme="majorHAnsi" w:cstheme="majorBidi"/>
          <w:b/>
          <w:bCs/>
          <w:color w:val="365F91" w:themeColor="accent1" w:themeShade="BF"/>
          <w:sz w:val="28"/>
          <w:szCs w:val="28"/>
        </w:rPr>
        <w:t>Table of the verb "</w:t>
      </w:r>
      <w:r>
        <w:rPr>
          <w:rFonts w:asciiTheme="majorHAnsi" w:eastAsiaTheme="majorEastAsia" w:hAnsiTheme="majorHAnsi" w:cstheme="majorBidi"/>
          <w:b/>
          <w:bCs/>
          <w:color w:val="365F91" w:themeColor="accent1" w:themeShade="BF"/>
          <w:sz w:val="28"/>
          <w:szCs w:val="28"/>
        </w:rPr>
        <w:t>Haben</w:t>
      </w:r>
      <w:r w:rsidRPr="00173761">
        <w:rPr>
          <w:rFonts w:asciiTheme="majorHAnsi" w:eastAsiaTheme="majorEastAsia" w:hAnsiTheme="majorHAnsi" w:cstheme="majorBidi"/>
          <w:b/>
          <w:bCs/>
          <w:color w:val="365F91" w:themeColor="accent1" w:themeShade="BF"/>
          <w:sz w:val="28"/>
          <w:szCs w:val="28"/>
        </w:rPr>
        <w:t xml:space="preserve">" (to </w:t>
      </w:r>
      <w:r>
        <w:rPr>
          <w:rFonts w:asciiTheme="majorHAnsi" w:eastAsiaTheme="majorEastAsia" w:hAnsiTheme="majorHAnsi" w:cstheme="majorBidi"/>
          <w:b/>
          <w:bCs/>
          <w:color w:val="365F91" w:themeColor="accent1" w:themeShade="BF"/>
          <w:sz w:val="28"/>
          <w:szCs w:val="28"/>
        </w:rPr>
        <w:t>have</w:t>
      </w:r>
      <w:r w:rsidRPr="00173761">
        <w:rPr>
          <w:rFonts w:asciiTheme="majorHAnsi" w:eastAsiaTheme="majorEastAsia" w:hAnsiTheme="majorHAnsi" w:cstheme="majorBidi"/>
          <w:b/>
          <w:bCs/>
          <w:color w:val="365F91" w:themeColor="accent1" w:themeShade="BF"/>
          <w:sz w:val="28"/>
          <w:szCs w:val="28"/>
        </w:rPr>
        <w:t xml:space="preserve">) with its conjugations and examples </w:t>
      </w:r>
    </w:p>
    <w:tbl>
      <w:tblPr>
        <w:tblW w:w="95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15"/>
        <w:gridCol w:w="1530"/>
        <w:gridCol w:w="4425"/>
      </w:tblGrid>
      <w:tr w:rsidR="004E649A" w:rsidRPr="007F2072" w14:paraId="559B36C3" w14:textId="77777777" w:rsidTr="00D737E4">
        <w:trPr>
          <w:trHeight w:val="27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428816D" w14:textId="77777777" w:rsidR="004E649A" w:rsidRDefault="004E649A" w:rsidP="00D737E4">
            <w:pPr>
              <w:spacing w:after="0" w:line="240" w:lineRule="auto"/>
              <w:jc w:val="center"/>
              <w:rPr>
                <w:rFonts w:ascii="Segoe UI" w:eastAsia="Times New Roman" w:hAnsi="Segoe UI" w:cs="Segoe UI"/>
                <w:b/>
                <w:bCs/>
                <w:sz w:val="21"/>
                <w:szCs w:val="21"/>
                <w:lang w:val="en-DE" w:eastAsia="en-DE" w:bidi="hi-IN"/>
              </w:rPr>
            </w:pPr>
            <w:r w:rsidRPr="007F2072">
              <w:rPr>
                <w:rFonts w:ascii="Segoe UI" w:eastAsia="Times New Roman" w:hAnsi="Segoe UI" w:cs="Segoe UI"/>
                <w:b/>
                <w:bCs/>
                <w:sz w:val="21"/>
                <w:szCs w:val="21"/>
                <w:lang w:val="en-DE" w:eastAsia="en-DE" w:bidi="hi-IN"/>
              </w:rPr>
              <w:t>Pronoun</w:t>
            </w:r>
          </w:p>
          <w:p w14:paraId="70F9FE59" w14:textId="77777777" w:rsidR="004E649A" w:rsidRPr="007F2072" w:rsidRDefault="004E649A" w:rsidP="00D737E4">
            <w:pPr>
              <w:spacing w:after="0" w:line="240" w:lineRule="auto"/>
              <w:jc w:val="center"/>
              <w:rPr>
                <w:rFonts w:ascii="Segoe UI" w:eastAsia="Times New Roman" w:hAnsi="Segoe UI" w:cs="Segoe UI"/>
                <w:b/>
                <w:bCs/>
                <w:sz w:val="21"/>
                <w:szCs w:val="21"/>
                <w:lang w:val="en-DE" w:eastAsia="en-DE" w:bidi="hi-IN"/>
              </w:rPr>
            </w:pP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419F8EAC" w14:textId="77777777" w:rsidR="004E649A" w:rsidRDefault="004E649A" w:rsidP="00D737E4">
            <w:pPr>
              <w:spacing w:after="0" w:line="240" w:lineRule="auto"/>
              <w:jc w:val="center"/>
              <w:rPr>
                <w:rFonts w:ascii="Segoe UI" w:eastAsia="Times New Roman" w:hAnsi="Segoe UI" w:cs="Segoe UI"/>
                <w:b/>
                <w:bCs/>
                <w:sz w:val="21"/>
                <w:szCs w:val="21"/>
                <w:lang w:val="en-DE" w:eastAsia="en-DE" w:bidi="hi-IN"/>
              </w:rPr>
            </w:pPr>
            <w:r w:rsidRPr="007F2072">
              <w:rPr>
                <w:rFonts w:ascii="Segoe UI" w:eastAsia="Times New Roman" w:hAnsi="Segoe UI" w:cs="Segoe UI"/>
                <w:b/>
                <w:bCs/>
                <w:sz w:val="21"/>
                <w:szCs w:val="21"/>
                <w:lang w:val="en-DE" w:eastAsia="en-DE" w:bidi="hi-IN"/>
              </w:rPr>
              <w:t>Conjugation</w:t>
            </w:r>
          </w:p>
          <w:p w14:paraId="21313D85" w14:textId="77777777" w:rsidR="004E649A" w:rsidRPr="007F2072" w:rsidRDefault="004E649A" w:rsidP="00D737E4">
            <w:pPr>
              <w:spacing w:after="0" w:line="240" w:lineRule="auto"/>
              <w:jc w:val="center"/>
              <w:rPr>
                <w:rFonts w:ascii="Segoe UI" w:eastAsia="Times New Roman" w:hAnsi="Segoe UI" w:cs="Segoe UI"/>
                <w:b/>
                <w:bCs/>
                <w:sz w:val="21"/>
                <w:szCs w:val="21"/>
                <w:lang w:val="en-DE" w:eastAsia="en-DE" w:bidi="hi-IN"/>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7911D368" w14:textId="77777777" w:rsidR="004E649A" w:rsidRDefault="004E649A" w:rsidP="00D737E4">
            <w:pPr>
              <w:spacing w:after="0" w:line="240" w:lineRule="auto"/>
              <w:jc w:val="center"/>
              <w:rPr>
                <w:rFonts w:ascii="Segoe UI" w:eastAsia="Times New Roman" w:hAnsi="Segoe UI" w:cs="Segoe UI"/>
                <w:b/>
                <w:bCs/>
                <w:sz w:val="21"/>
                <w:szCs w:val="21"/>
                <w:lang w:val="en-DE" w:eastAsia="en-DE" w:bidi="hi-IN"/>
              </w:rPr>
            </w:pPr>
            <w:r w:rsidRPr="007F2072">
              <w:rPr>
                <w:rFonts w:ascii="Segoe UI" w:eastAsia="Times New Roman" w:hAnsi="Segoe UI" w:cs="Segoe UI"/>
                <w:b/>
                <w:bCs/>
                <w:sz w:val="21"/>
                <w:szCs w:val="21"/>
                <w:lang w:val="en-DE" w:eastAsia="en-DE" w:bidi="hi-IN"/>
              </w:rPr>
              <w:t>Example Sentence</w:t>
            </w:r>
          </w:p>
          <w:p w14:paraId="3BE8308C" w14:textId="77777777" w:rsidR="004E649A" w:rsidRPr="007F2072" w:rsidRDefault="004E649A" w:rsidP="00D737E4">
            <w:pPr>
              <w:spacing w:after="0" w:line="240" w:lineRule="auto"/>
              <w:jc w:val="center"/>
              <w:rPr>
                <w:rFonts w:ascii="Segoe UI" w:eastAsia="Times New Roman" w:hAnsi="Segoe UI" w:cs="Segoe UI"/>
                <w:b/>
                <w:bCs/>
                <w:sz w:val="21"/>
                <w:szCs w:val="21"/>
                <w:lang w:val="en-DE" w:eastAsia="en-DE" w:bidi="hi-IN"/>
              </w:rPr>
            </w:pPr>
          </w:p>
        </w:tc>
      </w:tr>
      <w:tr w:rsidR="004E649A" w:rsidRPr="00460CCB" w14:paraId="115FA4BE" w14:textId="77777777" w:rsidTr="00D737E4">
        <w:trPr>
          <w:trHeight w:val="2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E90B0C1" w14:textId="31CBA7C8" w:rsidR="004E649A" w:rsidRPr="009C5716" w:rsidRDefault="004E649A" w:rsidP="00D737E4">
            <w:pPr>
              <w:spacing w:after="0" w:line="240" w:lineRule="auto"/>
              <w:rPr>
                <w:rFonts w:ascii="Segoe UI" w:eastAsia="Times New Roman" w:hAnsi="Segoe UI" w:cs="Segoe UI"/>
                <w:sz w:val="21"/>
                <w:szCs w:val="21"/>
                <w:lang w:val="de-DE" w:eastAsia="en-DE" w:bidi="hi-IN"/>
              </w:rPr>
            </w:pPr>
            <w:r>
              <w:rPr>
                <w:rFonts w:ascii="Segoe UI" w:eastAsia="Times New Roman" w:hAnsi="Segoe UI" w:cs="Segoe UI"/>
                <w:sz w:val="21"/>
                <w:szCs w:val="21"/>
                <w:lang w:val="de-DE" w:eastAsia="en-DE" w:bidi="hi-IN"/>
              </w:rPr>
              <w:t xml:space="preserve"> </w:t>
            </w:r>
            <w:r w:rsidRPr="009C5716">
              <w:rPr>
                <w:rFonts w:ascii="Segoe UI" w:eastAsia="Times New Roman" w:hAnsi="Segoe UI" w:cs="Segoe UI"/>
                <w:sz w:val="21"/>
                <w:szCs w:val="21"/>
                <w:lang w:val="de-DE" w:eastAsia="en-DE" w:bidi="hi-IN"/>
              </w:rPr>
              <w:t>ich</w:t>
            </w:r>
          </w:p>
          <w:p w14:paraId="4FD9B4C1" w14:textId="77777777" w:rsidR="004E649A" w:rsidRPr="009C5716" w:rsidRDefault="004E649A" w:rsidP="00D737E4">
            <w:pPr>
              <w:spacing w:after="0" w:line="240" w:lineRule="auto"/>
              <w:rPr>
                <w:rFonts w:ascii="Segoe UI" w:eastAsia="Times New Roman" w:hAnsi="Segoe UI" w:cs="Segoe UI"/>
                <w:sz w:val="21"/>
                <w:szCs w:val="21"/>
                <w:lang w:val="de-DE" w:eastAsia="en-DE" w:bidi="hi-IN"/>
              </w:rPr>
            </w:pPr>
          </w:p>
          <w:p w14:paraId="6DF82561" w14:textId="77777777" w:rsidR="004E649A" w:rsidRPr="009C5716" w:rsidRDefault="004E649A" w:rsidP="00D737E4">
            <w:pPr>
              <w:spacing w:after="0" w:line="240" w:lineRule="auto"/>
              <w:rPr>
                <w:rFonts w:ascii="Segoe UI" w:eastAsia="Times New Roman" w:hAnsi="Segoe UI" w:cs="Segoe UI"/>
                <w:sz w:val="21"/>
                <w:szCs w:val="21"/>
                <w:lang w:val="de-DE" w:eastAsia="en-DE" w:bidi="hi-IN"/>
              </w:rPr>
            </w:pPr>
          </w:p>
          <w:p w14:paraId="63BEEF33" w14:textId="77777777" w:rsidR="004E649A" w:rsidRPr="009C5716" w:rsidRDefault="004E649A" w:rsidP="00D737E4">
            <w:pPr>
              <w:spacing w:after="0" w:line="240" w:lineRule="auto"/>
              <w:rPr>
                <w:rFonts w:ascii="Segoe UI" w:eastAsia="Times New Roman" w:hAnsi="Segoe UI" w:cs="Segoe UI"/>
                <w:sz w:val="21"/>
                <w:szCs w:val="21"/>
                <w:lang w:val="de-DE" w:eastAsia="en-DE" w:bidi="hi-IN"/>
              </w:rPr>
            </w:pP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EEB6633" w14:textId="7CE6EA0F" w:rsidR="004E649A" w:rsidRDefault="004E649A" w:rsidP="00D737E4">
            <w:pPr>
              <w:spacing w:after="0" w:line="240" w:lineRule="auto"/>
              <w:rPr>
                <w:rFonts w:ascii="Segoe UI" w:eastAsia="Times New Roman" w:hAnsi="Segoe UI" w:cs="Segoe UI"/>
                <w:sz w:val="21"/>
                <w:szCs w:val="21"/>
                <w:lang w:val="en-DE" w:eastAsia="en-DE" w:bidi="hi-IN"/>
              </w:rPr>
            </w:pPr>
            <w:proofErr w:type="spellStart"/>
            <w:r>
              <w:rPr>
                <w:rFonts w:ascii="Segoe UI" w:eastAsia="Times New Roman" w:hAnsi="Segoe UI" w:cs="Segoe UI"/>
                <w:sz w:val="21"/>
                <w:szCs w:val="21"/>
                <w:lang w:val="en-DE" w:eastAsia="en-DE" w:bidi="hi-IN"/>
              </w:rPr>
              <w:t>habe</w:t>
            </w:r>
            <w:proofErr w:type="spellEnd"/>
          </w:p>
          <w:p w14:paraId="17BC70DF" w14:textId="77777777" w:rsidR="004E649A" w:rsidRPr="007F2072" w:rsidRDefault="004E649A" w:rsidP="00D737E4">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9986F05" w14:textId="66C2D4C9" w:rsidR="004E649A" w:rsidRDefault="004E649A" w:rsidP="00D737E4">
            <w:pPr>
              <w:spacing w:after="0" w:line="240" w:lineRule="auto"/>
              <w:rPr>
                <w:rFonts w:ascii="Segoe UI" w:eastAsia="Times New Roman" w:hAnsi="Segoe UI" w:cs="Segoe UI"/>
                <w:sz w:val="21"/>
                <w:szCs w:val="21"/>
                <w:lang w:val="de-DE" w:eastAsia="en-DE" w:bidi="hi-IN"/>
              </w:rPr>
            </w:pPr>
            <w:r w:rsidRPr="004E649A">
              <w:rPr>
                <w:lang w:val="de-DE"/>
              </w:rPr>
              <w:t xml:space="preserve">Ich habe ein Buch. </w:t>
            </w:r>
            <w:r>
              <w:t xml:space="preserve">(I have a book.)              </w:t>
            </w:r>
          </w:p>
          <w:p w14:paraId="67E7F904" w14:textId="77777777" w:rsidR="004E649A" w:rsidRDefault="004E649A" w:rsidP="00D737E4">
            <w:pPr>
              <w:spacing w:after="0" w:line="240" w:lineRule="auto"/>
              <w:rPr>
                <w:rFonts w:ascii="Segoe UI" w:eastAsia="Times New Roman" w:hAnsi="Segoe UI" w:cs="Segoe UI"/>
                <w:sz w:val="21"/>
                <w:szCs w:val="21"/>
                <w:lang w:val="de-DE" w:eastAsia="en-DE" w:bidi="hi-IN"/>
              </w:rPr>
            </w:pPr>
          </w:p>
          <w:p w14:paraId="4949055D" w14:textId="77777777" w:rsidR="004E649A" w:rsidRPr="007F2072" w:rsidRDefault="004E649A" w:rsidP="00D737E4">
            <w:pPr>
              <w:spacing w:after="0" w:line="240" w:lineRule="auto"/>
              <w:rPr>
                <w:rFonts w:ascii="Segoe UI" w:eastAsia="Times New Roman" w:hAnsi="Segoe UI" w:cs="Segoe UI"/>
                <w:sz w:val="21"/>
                <w:szCs w:val="21"/>
                <w:lang w:val="de-DE" w:eastAsia="en-DE" w:bidi="hi-IN"/>
              </w:rPr>
            </w:pPr>
          </w:p>
        </w:tc>
      </w:tr>
      <w:tr w:rsidR="004E649A" w:rsidRPr="007F2072" w14:paraId="1364A8FC" w14:textId="77777777" w:rsidTr="00D737E4">
        <w:trPr>
          <w:trHeight w:val="2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D3FCC57" w14:textId="6EF11551" w:rsidR="004E649A" w:rsidRDefault="004E649A" w:rsidP="00D737E4">
            <w:pPr>
              <w:spacing w:after="0" w:line="240" w:lineRule="auto"/>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 xml:space="preserve"> </w:t>
            </w:r>
            <w:r w:rsidRPr="007F2072">
              <w:rPr>
                <w:rFonts w:ascii="Segoe UI" w:eastAsia="Times New Roman" w:hAnsi="Segoe UI" w:cs="Segoe UI"/>
                <w:sz w:val="21"/>
                <w:szCs w:val="21"/>
                <w:lang w:val="en-DE" w:eastAsia="en-DE" w:bidi="hi-IN"/>
              </w:rPr>
              <w:t>du</w:t>
            </w:r>
          </w:p>
          <w:p w14:paraId="338EEBBD" w14:textId="77777777" w:rsidR="004E649A" w:rsidRDefault="004E649A" w:rsidP="00D737E4">
            <w:pPr>
              <w:spacing w:after="0" w:line="240" w:lineRule="auto"/>
              <w:rPr>
                <w:rFonts w:ascii="Segoe UI" w:eastAsia="Times New Roman" w:hAnsi="Segoe UI" w:cs="Segoe UI"/>
                <w:sz w:val="21"/>
                <w:szCs w:val="21"/>
                <w:lang w:val="en-DE" w:eastAsia="en-DE" w:bidi="hi-IN"/>
              </w:rPr>
            </w:pPr>
          </w:p>
          <w:p w14:paraId="0CF68C1A" w14:textId="77777777" w:rsidR="004E649A" w:rsidRPr="007F2072" w:rsidRDefault="004E649A" w:rsidP="00D737E4">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9697E23" w14:textId="40FEF548" w:rsidR="004E649A" w:rsidRDefault="004E649A" w:rsidP="00D737E4">
            <w:pPr>
              <w:spacing w:after="0" w:line="240" w:lineRule="auto"/>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hast</w:t>
            </w:r>
          </w:p>
          <w:p w14:paraId="0F18E381" w14:textId="77777777" w:rsidR="004E649A" w:rsidRPr="007F2072" w:rsidRDefault="004E649A" w:rsidP="00D737E4">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CC36D26" w14:textId="357AE1EB" w:rsidR="004E649A" w:rsidRDefault="004E649A" w:rsidP="00D737E4">
            <w:pPr>
              <w:spacing w:after="0" w:line="240" w:lineRule="auto"/>
              <w:rPr>
                <w:rFonts w:ascii="Segoe UI" w:eastAsia="Times New Roman" w:hAnsi="Segoe UI" w:cs="Segoe UI"/>
                <w:sz w:val="21"/>
                <w:szCs w:val="21"/>
                <w:lang w:val="en-DE" w:eastAsia="en-DE" w:bidi="hi-IN"/>
              </w:rPr>
            </w:pPr>
            <w:r>
              <w:t xml:space="preserve">Du hast ein Buch. (You have a book.)             </w:t>
            </w:r>
          </w:p>
          <w:p w14:paraId="003F31C3" w14:textId="77777777" w:rsidR="004E649A" w:rsidRPr="007F2072" w:rsidRDefault="004E649A" w:rsidP="00D737E4">
            <w:pPr>
              <w:spacing w:after="0" w:line="240" w:lineRule="auto"/>
              <w:rPr>
                <w:rFonts w:ascii="Segoe UI" w:eastAsia="Times New Roman" w:hAnsi="Segoe UI" w:cs="Segoe UI"/>
                <w:sz w:val="21"/>
                <w:szCs w:val="21"/>
                <w:lang w:val="en-DE" w:eastAsia="en-DE" w:bidi="hi-IN"/>
              </w:rPr>
            </w:pPr>
          </w:p>
        </w:tc>
      </w:tr>
      <w:tr w:rsidR="004E649A" w:rsidRPr="009C5716" w14:paraId="6E1C124E" w14:textId="77777777" w:rsidTr="004E649A">
        <w:trPr>
          <w:trHeight w:val="279"/>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auto"/>
            <w:vAlign w:val="bottom"/>
            <w:hideMark/>
          </w:tcPr>
          <w:p w14:paraId="5D33BCAC" w14:textId="0FA95A12" w:rsidR="004E649A" w:rsidRPr="009C5716" w:rsidRDefault="004E649A" w:rsidP="00D737E4">
            <w:pPr>
              <w:spacing w:after="0" w:line="240" w:lineRule="auto"/>
              <w:rPr>
                <w:rFonts w:ascii="Segoe UI" w:eastAsia="Times New Roman" w:hAnsi="Segoe UI" w:cs="Segoe UI"/>
                <w:sz w:val="21"/>
                <w:szCs w:val="21"/>
                <w:lang w:val="de-DE" w:eastAsia="en-DE" w:bidi="hi-IN"/>
              </w:rPr>
            </w:pPr>
            <w:r w:rsidRPr="002D4876">
              <w:t xml:space="preserve"> </w:t>
            </w:r>
            <w:r w:rsidRPr="004E649A">
              <w:rPr>
                <w:lang w:val="de-DE"/>
              </w:rPr>
              <w:t>er/sie/es</w:t>
            </w:r>
          </w:p>
          <w:p w14:paraId="24DA052F" w14:textId="77777777" w:rsidR="004E649A" w:rsidRPr="009C5716" w:rsidRDefault="004E649A" w:rsidP="00D737E4">
            <w:pPr>
              <w:spacing w:after="0" w:line="240" w:lineRule="auto"/>
              <w:rPr>
                <w:rFonts w:ascii="Segoe UI" w:eastAsia="Times New Roman" w:hAnsi="Segoe UI" w:cs="Segoe UI"/>
                <w:sz w:val="21"/>
                <w:szCs w:val="21"/>
                <w:lang w:val="de-DE" w:eastAsia="en-DE" w:bidi="hi-IN"/>
              </w:rPr>
            </w:pPr>
          </w:p>
          <w:p w14:paraId="5B059AF0" w14:textId="77777777" w:rsidR="004E649A" w:rsidRPr="009C5716" w:rsidRDefault="004E649A" w:rsidP="00D737E4">
            <w:pPr>
              <w:spacing w:after="0" w:line="240" w:lineRule="auto"/>
              <w:rPr>
                <w:rFonts w:ascii="Segoe UI" w:eastAsia="Times New Roman" w:hAnsi="Segoe UI" w:cs="Segoe UI"/>
                <w:sz w:val="21"/>
                <w:szCs w:val="21"/>
                <w:lang w:val="de-DE" w:eastAsia="en-DE" w:bidi="hi-IN"/>
              </w:rPr>
            </w:pPr>
          </w:p>
        </w:tc>
        <w:tc>
          <w:tcPr>
            <w:tcW w:w="0" w:type="auto"/>
            <w:tcBorders>
              <w:top w:val="single" w:sz="2" w:space="0" w:color="auto"/>
              <w:left w:val="single" w:sz="6" w:space="0" w:color="auto"/>
              <w:bottom w:val="single" w:sz="2" w:space="0" w:color="auto"/>
              <w:right w:val="single" w:sz="2" w:space="0" w:color="auto"/>
            </w:tcBorders>
            <w:shd w:val="clear" w:color="auto" w:fill="auto"/>
            <w:vAlign w:val="bottom"/>
            <w:hideMark/>
          </w:tcPr>
          <w:p w14:paraId="0115D23E" w14:textId="50D25A44" w:rsidR="004E649A" w:rsidRDefault="004E649A" w:rsidP="00D737E4">
            <w:pPr>
              <w:spacing w:after="0" w:line="240" w:lineRule="auto"/>
              <w:rPr>
                <w:rFonts w:ascii="Segoe UI" w:eastAsia="Times New Roman" w:hAnsi="Segoe UI" w:cs="Segoe UI"/>
                <w:sz w:val="21"/>
                <w:szCs w:val="21"/>
                <w:lang w:val="en-DE" w:eastAsia="en-DE" w:bidi="hi-IN"/>
              </w:rPr>
            </w:pPr>
            <w:r>
              <w:rPr>
                <w:rFonts w:ascii="Segoe UI" w:eastAsia="Times New Roman" w:hAnsi="Segoe UI" w:cs="Segoe UI"/>
                <w:sz w:val="21"/>
                <w:szCs w:val="21"/>
                <w:lang w:val="en-DE" w:eastAsia="en-DE" w:bidi="hi-IN"/>
              </w:rPr>
              <w:t>hat</w:t>
            </w:r>
          </w:p>
          <w:p w14:paraId="3D2F3AF6" w14:textId="77777777" w:rsidR="004E649A" w:rsidRPr="007F2072" w:rsidRDefault="004E649A" w:rsidP="00D737E4">
            <w:pPr>
              <w:spacing w:after="0" w:line="240" w:lineRule="auto"/>
              <w:rPr>
                <w:rFonts w:ascii="Segoe UI" w:eastAsia="Times New Roman" w:hAnsi="Segoe UI" w:cs="Segoe UI"/>
                <w:sz w:val="21"/>
                <w:szCs w:val="21"/>
                <w:lang w:val="en-DE" w:eastAsia="en-DE" w:bidi="hi-IN"/>
              </w:rPr>
            </w:pPr>
          </w:p>
        </w:tc>
        <w:tc>
          <w:tcPr>
            <w:tcW w:w="0" w:type="auto"/>
            <w:tcBorders>
              <w:top w:val="single" w:sz="2" w:space="0" w:color="auto"/>
              <w:left w:val="single" w:sz="6" w:space="0" w:color="auto"/>
              <w:bottom w:val="single" w:sz="2" w:space="0" w:color="auto"/>
              <w:right w:val="single" w:sz="6" w:space="0" w:color="auto"/>
            </w:tcBorders>
            <w:shd w:val="clear" w:color="auto" w:fill="auto"/>
            <w:vAlign w:val="bottom"/>
            <w:hideMark/>
          </w:tcPr>
          <w:p w14:paraId="1432EC89" w14:textId="5E94CC4A" w:rsidR="004E649A" w:rsidRDefault="004E649A" w:rsidP="00D737E4">
            <w:pPr>
              <w:spacing w:after="0" w:line="240" w:lineRule="auto"/>
              <w:rPr>
                <w:rFonts w:ascii="Segoe UI" w:eastAsia="Times New Roman" w:hAnsi="Segoe UI" w:cs="Segoe UI"/>
                <w:sz w:val="21"/>
                <w:szCs w:val="21"/>
                <w:lang w:val="de-DE" w:eastAsia="en-DE" w:bidi="hi-IN"/>
              </w:rPr>
            </w:pPr>
            <w:r w:rsidRPr="004E649A">
              <w:rPr>
                <w:lang w:val="de-DE"/>
              </w:rPr>
              <w:t xml:space="preserve">Er hat ein Buch. (He has a book.)                </w:t>
            </w:r>
          </w:p>
          <w:p w14:paraId="00A8FDC5" w14:textId="77777777" w:rsidR="004E649A" w:rsidRPr="007F2072" w:rsidRDefault="004E649A" w:rsidP="00D737E4">
            <w:pPr>
              <w:spacing w:after="0" w:line="240" w:lineRule="auto"/>
              <w:rPr>
                <w:rFonts w:ascii="Segoe UI" w:eastAsia="Times New Roman" w:hAnsi="Segoe UI" w:cs="Segoe UI"/>
                <w:sz w:val="21"/>
                <w:szCs w:val="21"/>
                <w:lang w:val="de-DE" w:eastAsia="en-DE" w:bidi="hi-IN"/>
              </w:rPr>
            </w:pPr>
          </w:p>
        </w:tc>
      </w:tr>
      <w:tr w:rsidR="004E649A" w:rsidRPr="004E649A" w14:paraId="73CCF648" w14:textId="77777777" w:rsidTr="004E649A">
        <w:trPr>
          <w:trHeight w:val="279"/>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auto"/>
            <w:vAlign w:val="bottom"/>
          </w:tcPr>
          <w:p w14:paraId="5AD8994A" w14:textId="77777777" w:rsidR="004E649A" w:rsidRPr="009C5716" w:rsidRDefault="004E649A" w:rsidP="004E649A">
            <w:pPr>
              <w:spacing w:after="0" w:line="240" w:lineRule="auto"/>
              <w:rPr>
                <w:rFonts w:ascii="Segoe UI" w:eastAsia="Times New Roman" w:hAnsi="Segoe UI" w:cs="Segoe UI"/>
                <w:sz w:val="21"/>
                <w:szCs w:val="21"/>
                <w:lang w:val="de-DE" w:eastAsia="en-DE" w:bidi="hi-IN"/>
              </w:rPr>
            </w:pPr>
            <w:r w:rsidRPr="009C5716">
              <w:rPr>
                <w:rFonts w:ascii="Segoe UI" w:eastAsia="Times New Roman" w:hAnsi="Segoe UI" w:cs="Segoe UI"/>
                <w:sz w:val="21"/>
                <w:szCs w:val="21"/>
                <w:lang w:val="de-DE" w:eastAsia="en-DE" w:bidi="hi-IN"/>
              </w:rPr>
              <w:t>wir/ sie (They) / Sie (You formal)</w:t>
            </w:r>
          </w:p>
          <w:p w14:paraId="6673DD2F" w14:textId="77777777" w:rsidR="004E649A" w:rsidRPr="004E649A" w:rsidRDefault="004E649A" w:rsidP="00D737E4">
            <w:pPr>
              <w:spacing w:after="0" w:line="240" w:lineRule="auto"/>
              <w:rPr>
                <w:lang w:val="de-DE"/>
              </w:rPr>
            </w:pPr>
          </w:p>
        </w:tc>
        <w:tc>
          <w:tcPr>
            <w:tcW w:w="0" w:type="auto"/>
            <w:tcBorders>
              <w:top w:val="single" w:sz="2" w:space="0" w:color="auto"/>
              <w:left w:val="single" w:sz="6" w:space="0" w:color="auto"/>
              <w:bottom w:val="single" w:sz="2" w:space="0" w:color="auto"/>
              <w:right w:val="single" w:sz="2" w:space="0" w:color="auto"/>
            </w:tcBorders>
            <w:shd w:val="clear" w:color="auto" w:fill="auto"/>
            <w:vAlign w:val="bottom"/>
          </w:tcPr>
          <w:p w14:paraId="05F9461E" w14:textId="503A4B1A" w:rsidR="004E649A" w:rsidRPr="004E649A" w:rsidRDefault="004E649A" w:rsidP="00D737E4">
            <w:pPr>
              <w:spacing w:after="0" w:line="240" w:lineRule="auto"/>
              <w:rPr>
                <w:rFonts w:ascii="Segoe UI" w:eastAsia="Times New Roman" w:hAnsi="Segoe UI" w:cs="Segoe UI"/>
                <w:sz w:val="21"/>
                <w:szCs w:val="21"/>
                <w:lang w:val="de-DE" w:eastAsia="en-DE" w:bidi="hi-IN"/>
              </w:rPr>
            </w:pPr>
            <w:r>
              <w:rPr>
                <w:rFonts w:ascii="Segoe UI" w:eastAsia="Times New Roman" w:hAnsi="Segoe UI" w:cs="Segoe UI"/>
                <w:sz w:val="21"/>
                <w:szCs w:val="21"/>
                <w:lang w:val="de-DE" w:eastAsia="en-DE" w:bidi="hi-IN"/>
              </w:rPr>
              <w:t>haben</w:t>
            </w:r>
          </w:p>
        </w:tc>
        <w:tc>
          <w:tcPr>
            <w:tcW w:w="0" w:type="auto"/>
            <w:tcBorders>
              <w:top w:val="single" w:sz="2" w:space="0" w:color="auto"/>
              <w:left w:val="single" w:sz="6" w:space="0" w:color="auto"/>
              <w:bottom w:val="single" w:sz="2" w:space="0" w:color="auto"/>
              <w:right w:val="single" w:sz="6" w:space="0" w:color="auto"/>
            </w:tcBorders>
            <w:shd w:val="clear" w:color="auto" w:fill="auto"/>
            <w:vAlign w:val="bottom"/>
          </w:tcPr>
          <w:p w14:paraId="4703B1E8" w14:textId="1E57B401" w:rsidR="004E649A" w:rsidRPr="004E649A" w:rsidRDefault="004E649A" w:rsidP="00D737E4">
            <w:pPr>
              <w:spacing w:after="0" w:line="240" w:lineRule="auto"/>
              <w:rPr>
                <w:lang w:val="de-DE"/>
              </w:rPr>
            </w:pPr>
            <w:r>
              <w:rPr>
                <w:lang w:val="de-DE"/>
              </w:rPr>
              <w:t>Wir haben ein Buch. (</w:t>
            </w:r>
            <w:r w:rsidRPr="004E649A">
              <w:rPr>
                <w:lang w:val="de-DE"/>
              </w:rPr>
              <w:t>We have a book</w:t>
            </w:r>
            <w:r>
              <w:rPr>
                <w:lang w:val="de-DE"/>
              </w:rPr>
              <w:t>.)</w:t>
            </w:r>
          </w:p>
        </w:tc>
      </w:tr>
      <w:tr w:rsidR="004E649A" w:rsidRPr="004E649A" w14:paraId="5975C5F3" w14:textId="77777777" w:rsidTr="00D737E4">
        <w:trPr>
          <w:trHeight w:val="27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tcPr>
          <w:p w14:paraId="65FFEDAA" w14:textId="77777777" w:rsidR="004E649A" w:rsidRPr="009C5716" w:rsidRDefault="004E649A" w:rsidP="004E649A">
            <w:pPr>
              <w:spacing w:after="0" w:line="240" w:lineRule="auto"/>
              <w:rPr>
                <w:rFonts w:ascii="Segoe UI" w:eastAsia="Times New Roman" w:hAnsi="Segoe UI" w:cs="Segoe UI"/>
                <w:sz w:val="21"/>
                <w:szCs w:val="21"/>
                <w:lang w:val="de-DE" w:eastAsia="en-DE" w:bidi="hi-IN"/>
              </w:rPr>
            </w:pP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tcPr>
          <w:p w14:paraId="264D7D15" w14:textId="77777777" w:rsidR="004E649A" w:rsidRDefault="004E649A" w:rsidP="00D737E4">
            <w:pPr>
              <w:spacing w:after="0" w:line="240" w:lineRule="auto"/>
              <w:rPr>
                <w:rFonts w:ascii="Segoe UI" w:eastAsia="Times New Roman" w:hAnsi="Segoe UI" w:cs="Segoe UI"/>
                <w:sz w:val="21"/>
                <w:szCs w:val="21"/>
                <w:lang w:val="de-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tcPr>
          <w:p w14:paraId="05C45ECE" w14:textId="77777777" w:rsidR="004E649A" w:rsidRDefault="004E649A" w:rsidP="00D737E4">
            <w:pPr>
              <w:spacing w:after="0" w:line="240" w:lineRule="auto"/>
              <w:rPr>
                <w:lang w:val="de-DE"/>
              </w:rPr>
            </w:pPr>
          </w:p>
        </w:tc>
      </w:tr>
    </w:tbl>
    <w:p w14:paraId="5A0886CE" w14:textId="77777777" w:rsidR="004E649A" w:rsidRDefault="004E649A">
      <w:pPr>
        <w:rPr>
          <w:lang w:val="de-DE"/>
        </w:rPr>
      </w:pPr>
    </w:p>
    <w:p w14:paraId="24855DB4" w14:textId="65B8E64F" w:rsidR="00173761" w:rsidRPr="00692CE2" w:rsidRDefault="00173761" w:rsidP="001F1655">
      <w:pPr>
        <w:pStyle w:val="Heading1"/>
      </w:pPr>
      <w:r w:rsidRPr="00692CE2">
        <w:lastRenderedPageBreak/>
        <w:t>Table for the perfect tense (Perfekt) with the auxiliary verb "sein" (to be) along with pronouns and A1 level examples:</w:t>
      </w:r>
    </w:p>
    <w:tbl>
      <w:tblPr>
        <w:tblW w:w="960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1634"/>
        <w:gridCol w:w="3351"/>
        <w:gridCol w:w="3528"/>
      </w:tblGrid>
      <w:tr w:rsidR="00173761" w:rsidRPr="00173761" w14:paraId="5EA3B6CA" w14:textId="77777777" w:rsidTr="007A2BC8">
        <w:trPr>
          <w:trHeight w:val="27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B687DF6" w14:textId="77777777" w:rsidR="00173761" w:rsidRPr="00173761" w:rsidRDefault="00173761" w:rsidP="00173761">
            <w:pPr>
              <w:spacing w:after="0" w:line="240" w:lineRule="auto"/>
              <w:jc w:val="center"/>
              <w:rPr>
                <w:rFonts w:ascii="Segoe UI" w:eastAsia="Times New Roman" w:hAnsi="Segoe UI" w:cs="Segoe UI"/>
                <w:b/>
                <w:bCs/>
                <w:color w:val="000000" w:themeColor="text1"/>
                <w:sz w:val="21"/>
                <w:szCs w:val="21"/>
                <w:lang w:val="en-DE" w:eastAsia="en-DE" w:bidi="hi-IN"/>
              </w:rPr>
            </w:pPr>
            <w:r w:rsidRPr="00173761">
              <w:rPr>
                <w:rFonts w:ascii="Segoe UI" w:eastAsia="Times New Roman" w:hAnsi="Segoe UI" w:cs="Segoe UI"/>
                <w:b/>
                <w:bCs/>
                <w:color w:val="000000" w:themeColor="text1"/>
                <w:sz w:val="21"/>
                <w:szCs w:val="21"/>
                <w:lang w:val="en-DE" w:eastAsia="en-DE" w:bidi="hi-IN"/>
              </w:rPr>
              <w:t>Pronoun</w:t>
            </w:r>
          </w:p>
        </w:tc>
        <w:tc>
          <w:tcPr>
            <w:tcW w:w="1604"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62B5095A" w14:textId="77777777" w:rsidR="00173761" w:rsidRPr="00173761" w:rsidRDefault="00173761" w:rsidP="00173761">
            <w:pPr>
              <w:spacing w:after="0" w:line="240" w:lineRule="auto"/>
              <w:jc w:val="center"/>
              <w:rPr>
                <w:rFonts w:ascii="Segoe UI" w:eastAsia="Times New Roman" w:hAnsi="Segoe UI" w:cs="Segoe UI"/>
                <w:b/>
                <w:bCs/>
                <w:color w:val="000000" w:themeColor="text1"/>
                <w:sz w:val="21"/>
                <w:szCs w:val="21"/>
                <w:lang w:val="en-DE" w:eastAsia="en-DE" w:bidi="hi-IN"/>
              </w:rPr>
            </w:pPr>
            <w:r w:rsidRPr="00173761">
              <w:rPr>
                <w:rFonts w:ascii="Segoe UI" w:eastAsia="Times New Roman" w:hAnsi="Segoe UI" w:cs="Segoe UI"/>
                <w:b/>
                <w:bCs/>
                <w:color w:val="000000" w:themeColor="text1"/>
                <w:sz w:val="21"/>
                <w:szCs w:val="21"/>
                <w:lang w:val="en-DE" w:eastAsia="en-DE" w:bidi="hi-IN"/>
              </w:rPr>
              <w:t>Conjugation of "sein"</w:t>
            </w:r>
          </w:p>
        </w:tc>
        <w:tc>
          <w:tcPr>
            <w:tcW w:w="3321"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5634AA5E" w14:textId="77777777" w:rsidR="00173761" w:rsidRPr="00173761" w:rsidRDefault="00173761" w:rsidP="00173761">
            <w:pPr>
              <w:spacing w:after="0" w:line="240" w:lineRule="auto"/>
              <w:jc w:val="center"/>
              <w:rPr>
                <w:rFonts w:ascii="Segoe UI" w:eastAsia="Times New Roman" w:hAnsi="Segoe UI" w:cs="Segoe UI"/>
                <w:b/>
                <w:bCs/>
                <w:color w:val="000000" w:themeColor="text1"/>
                <w:sz w:val="21"/>
                <w:szCs w:val="21"/>
                <w:lang w:val="en-DE" w:eastAsia="en-DE" w:bidi="hi-IN"/>
              </w:rPr>
            </w:pPr>
            <w:r w:rsidRPr="00173761">
              <w:rPr>
                <w:rFonts w:ascii="Segoe UI" w:eastAsia="Times New Roman" w:hAnsi="Segoe UI" w:cs="Segoe UI"/>
                <w:b/>
                <w:bCs/>
                <w:color w:val="000000" w:themeColor="text1"/>
                <w:sz w:val="21"/>
                <w:szCs w:val="21"/>
                <w:lang w:val="en-DE" w:eastAsia="en-DE" w:bidi="hi-IN"/>
              </w:rPr>
              <w:t>Example Sentence (Perfekt)</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3D78CED6" w14:textId="77777777" w:rsidR="00173761" w:rsidRPr="00173761" w:rsidRDefault="00173761" w:rsidP="00173761">
            <w:pPr>
              <w:spacing w:after="0" w:line="240" w:lineRule="auto"/>
              <w:jc w:val="center"/>
              <w:rPr>
                <w:rFonts w:ascii="Segoe UI" w:eastAsia="Times New Roman" w:hAnsi="Segoe UI" w:cs="Segoe UI"/>
                <w:b/>
                <w:bCs/>
                <w:color w:val="000000" w:themeColor="text1"/>
                <w:sz w:val="21"/>
                <w:szCs w:val="21"/>
                <w:lang w:val="en-DE" w:eastAsia="en-DE" w:bidi="hi-IN"/>
              </w:rPr>
            </w:pPr>
            <w:r w:rsidRPr="00173761">
              <w:rPr>
                <w:rFonts w:ascii="Segoe UI" w:eastAsia="Times New Roman" w:hAnsi="Segoe UI" w:cs="Segoe UI"/>
                <w:b/>
                <w:bCs/>
                <w:color w:val="000000" w:themeColor="text1"/>
                <w:sz w:val="21"/>
                <w:szCs w:val="21"/>
                <w:lang w:val="en-DE" w:eastAsia="en-DE" w:bidi="hi-IN"/>
              </w:rPr>
              <w:t>Translation</w:t>
            </w:r>
          </w:p>
        </w:tc>
      </w:tr>
      <w:tr w:rsidR="00173761" w:rsidRPr="00173761" w14:paraId="6BDFF56B" w14:textId="77777777" w:rsidTr="007A2BC8">
        <w:trPr>
          <w:trHeight w:val="27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9A8556C"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ich</w:t>
            </w:r>
          </w:p>
        </w:tc>
        <w:tc>
          <w:tcPr>
            <w:tcW w:w="1604"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9E1FB9B"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bin</w:t>
            </w:r>
          </w:p>
        </w:tc>
        <w:tc>
          <w:tcPr>
            <w:tcW w:w="3321"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2F9269E" w14:textId="77777777" w:rsidR="007A2BC8" w:rsidRDefault="007A2BC8" w:rsidP="00173761">
            <w:pPr>
              <w:spacing w:after="0" w:line="240" w:lineRule="auto"/>
              <w:rPr>
                <w:rFonts w:ascii="Segoe UI" w:eastAsia="Times New Roman" w:hAnsi="Segoe UI" w:cs="Segoe UI"/>
                <w:color w:val="000000" w:themeColor="text1"/>
                <w:sz w:val="21"/>
                <w:szCs w:val="21"/>
                <w:lang w:val="de-DE" w:eastAsia="en-DE" w:bidi="hi-IN"/>
              </w:rPr>
            </w:pPr>
          </w:p>
          <w:p w14:paraId="0BCE09BB" w14:textId="535585C1" w:rsidR="00173761" w:rsidRDefault="00173761" w:rsidP="00173761">
            <w:pPr>
              <w:spacing w:after="0" w:line="240" w:lineRule="auto"/>
              <w:rPr>
                <w:rFonts w:ascii="Segoe UI" w:eastAsia="Times New Roman" w:hAnsi="Segoe UI" w:cs="Segoe UI"/>
                <w:color w:val="000000" w:themeColor="text1"/>
                <w:sz w:val="21"/>
                <w:szCs w:val="21"/>
                <w:lang w:val="de-DE" w:eastAsia="en-DE" w:bidi="hi-IN"/>
              </w:rPr>
            </w:pPr>
            <w:r w:rsidRPr="00173761">
              <w:rPr>
                <w:rFonts w:ascii="Segoe UI" w:eastAsia="Times New Roman" w:hAnsi="Segoe UI" w:cs="Segoe UI"/>
                <w:color w:val="000000" w:themeColor="text1"/>
                <w:sz w:val="21"/>
                <w:szCs w:val="21"/>
                <w:lang w:val="de-DE" w:eastAsia="en-DE" w:bidi="hi-IN"/>
              </w:rPr>
              <w:t>Ich bin nach Hause gegangen.</w:t>
            </w:r>
          </w:p>
          <w:p w14:paraId="4D7E4E50" w14:textId="77777777" w:rsidR="007A2BC8" w:rsidRPr="00173761" w:rsidRDefault="007A2BC8" w:rsidP="00173761">
            <w:pPr>
              <w:spacing w:after="0" w:line="240" w:lineRule="auto"/>
              <w:rPr>
                <w:rFonts w:ascii="Segoe UI" w:eastAsia="Times New Roman" w:hAnsi="Segoe UI" w:cs="Segoe UI"/>
                <w:color w:val="000000" w:themeColor="text1"/>
                <w:sz w:val="21"/>
                <w:szCs w:val="21"/>
                <w:lang w:val="de-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18F2736"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I have gone home.</w:t>
            </w:r>
          </w:p>
        </w:tc>
      </w:tr>
      <w:tr w:rsidR="00173761" w:rsidRPr="00173761" w14:paraId="04589E80" w14:textId="77777777" w:rsidTr="007A2BC8">
        <w:trPr>
          <w:trHeight w:val="27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9D6E98F"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du</w:t>
            </w:r>
          </w:p>
        </w:tc>
        <w:tc>
          <w:tcPr>
            <w:tcW w:w="1604"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4CAD052"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bist</w:t>
            </w:r>
          </w:p>
        </w:tc>
        <w:tc>
          <w:tcPr>
            <w:tcW w:w="3321"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6C4A047" w14:textId="77777777" w:rsid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Du bist früh aufgestanden.</w:t>
            </w:r>
          </w:p>
          <w:p w14:paraId="43A68433" w14:textId="77777777" w:rsidR="007A2BC8" w:rsidRPr="00173761" w:rsidRDefault="007A2BC8" w:rsidP="00173761">
            <w:pPr>
              <w:spacing w:after="0" w:line="240" w:lineRule="auto"/>
              <w:rPr>
                <w:rFonts w:ascii="Segoe UI" w:eastAsia="Times New Roman" w:hAnsi="Segoe UI" w:cs="Segoe UI"/>
                <w:color w:val="000000" w:themeColor="text1"/>
                <w:sz w:val="21"/>
                <w:szCs w:val="21"/>
                <w:lang w:val="en-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62A6B05"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You have gotten up early.</w:t>
            </w:r>
          </w:p>
        </w:tc>
      </w:tr>
      <w:tr w:rsidR="00173761" w:rsidRPr="00173761" w14:paraId="57C9044A" w14:textId="77777777" w:rsidTr="007A2BC8">
        <w:trPr>
          <w:trHeight w:val="27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6C53564"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er/sie/es</w:t>
            </w:r>
          </w:p>
        </w:tc>
        <w:tc>
          <w:tcPr>
            <w:tcW w:w="1604"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69E3390"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ist</w:t>
            </w:r>
          </w:p>
        </w:tc>
        <w:tc>
          <w:tcPr>
            <w:tcW w:w="3321"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8A67342" w14:textId="77777777" w:rsidR="00173761" w:rsidRDefault="00173761" w:rsidP="00173761">
            <w:pPr>
              <w:spacing w:after="0" w:line="240" w:lineRule="auto"/>
              <w:rPr>
                <w:rFonts w:ascii="Segoe UI" w:eastAsia="Times New Roman" w:hAnsi="Segoe UI" w:cs="Segoe UI"/>
                <w:color w:val="000000" w:themeColor="text1"/>
                <w:sz w:val="21"/>
                <w:szCs w:val="21"/>
                <w:lang w:val="de-DE" w:eastAsia="en-DE" w:bidi="hi-IN"/>
              </w:rPr>
            </w:pPr>
            <w:r w:rsidRPr="00173761">
              <w:rPr>
                <w:rFonts w:ascii="Segoe UI" w:eastAsia="Times New Roman" w:hAnsi="Segoe UI" w:cs="Segoe UI"/>
                <w:color w:val="000000" w:themeColor="text1"/>
                <w:sz w:val="21"/>
                <w:szCs w:val="21"/>
                <w:lang w:val="de-DE" w:eastAsia="en-DE" w:bidi="hi-IN"/>
              </w:rPr>
              <w:t>Er ist ins Kino gegangen.</w:t>
            </w:r>
          </w:p>
          <w:p w14:paraId="5E2D0D47" w14:textId="77777777" w:rsidR="007A2BC8" w:rsidRPr="00173761" w:rsidRDefault="007A2BC8" w:rsidP="00173761">
            <w:pPr>
              <w:spacing w:after="0" w:line="240" w:lineRule="auto"/>
              <w:rPr>
                <w:rFonts w:ascii="Segoe UI" w:eastAsia="Times New Roman" w:hAnsi="Segoe UI" w:cs="Segoe UI"/>
                <w:color w:val="000000" w:themeColor="text1"/>
                <w:sz w:val="21"/>
                <w:szCs w:val="21"/>
                <w:lang w:val="de-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1634133"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He has gone to the cinema.</w:t>
            </w:r>
          </w:p>
        </w:tc>
      </w:tr>
      <w:tr w:rsidR="00173761" w:rsidRPr="00173761" w14:paraId="281AC2DF" w14:textId="77777777" w:rsidTr="007A2BC8">
        <w:trPr>
          <w:trHeight w:val="27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5B65EA7" w14:textId="2526543C"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wir</w:t>
            </w:r>
            <w:r w:rsidR="00460CCB">
              <w:rPr>
                <w:rFonts w:ascii="Segoe UI" w:eastAsia="Times New Roman" w:hAnsi="Segoe UI" w:cs="Segoe UI"/>
                <w:color w:val="000000" w:themeColor="text1"/>
                <w:sz w:val="21"/>
                <w:szCs w:val="21"/>
                <w:lang w:val="en-DE" w:eastAsia="en-DE" w:bidi="hi-IN"/>
              </w:rPr>
              <w:t>/</w:t>
            </w:r>
            <w:r w:rsidR="00460CCB" w:rsidRPr="00173761">
              <w:rPr>
                <w:rFonts w:ascii="Segoe UI" w:eastAsia="Times New Roman" w:hAnsi="Segoe UI" w:cs="Segoe UI"/>
                <w:color w:val="000000" w:themeColor="text1"/>
                <w:sz w:val="21"/>
                <w:szCs w:val="21"/>
                <w:lang w:val="en-DE" w:eastAsia="en-DE" w:bidi="hi-IN"/>
              </w:rPr>
              <w:t xml:space="preserve"> sie/Sie</w:t>
            </w:r>
          </w:p>
        </w:tc>
        <w:tc>
          <w:tcPr>
            <w:tcW w:w="1604"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05A14D1" w14:textId="77777777" w:rsidR="00173761" w:rsidRP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sind</w:t>
            </w:r>
          </w:p>
        </w:tc>
        <w:tc>
          <w:tcPr>
            <w:tcW w:w="3321"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E0F9374" w14:textId="77777777" w:rsidR="00173761" w:rsidRDefault="00173761" w:rsidP="00173761">
            <w:pPr>
              <w:spacing w:after="0" w:line="240" w:lineRule="auto"/>
              <w:rPr>
                <w:rFonts w:ascii="Segoe UI" w:eastAsia="Times New Roman" w:hAnsi="Segoe UI" w:cs="Segoe UI"/>
                <w:color w:val="000000" w:themeColor="text1"/>
                <w:sz w:val="21"/>
                <w:szCs w:val="21"/>
                <w:lang w:val="de-DE" w:eastAsia="en-DE" w:bidi="hi-IN"/>
              </w:rPr>
            </w:pPr>
            <w:r w:rsidRPr="00173761">
              <w:rPr>
                <w:rFonts w:ascii="Segoe UI" w:eastAsia="Times New Roman" w:hAnsi="Segoe UI" w:cs="Segoe UI"/>
                <w:color w:val="000000" w:themeColor="text1"/>
                <w:sz w:val="21"/>
                <w:szCs w:val="21"/>
                <w:lang w:val="de-DE" w:eastAsia="en-DE" w:bidi="hi-IN"/>
              </w:rPr>
              <w:t>Wir sind nach Berlin gefahren.</w:t>
            </w:r>
          </w:p>
          <w:p w14:paraId="2659A903" w14:textId="60EC8D61" w:rsidR="00460CCB" w:rsidRDefault="00460CCB" w:rsidP="00173761">
            <w:pPr>
              <w:spacing w:after="0" w:line="240" w:lineRule="auto"/>
              <w:rPr>
                <w:rFonts w:ascii="Segoe UI" w:eastAsia="Times New Roman" w:hAnsi="Segoe UI" w:cs="Segoe UI"/>
                <w:color w:val="000000" w:themeColor="text1"/>
                <w:sz w:val="21"/>
                <w:szCs w:val="21"/>
                <w:lang w:val="de-DE" w:eastAsia="en-DE" w:bidi="hi-IN"/>
              </w:rPr>
            </w:pPr>
            <w:r w:rsidRPr="00173761">
              <w:rPr>
                <w:rFonts w:ascii="Segoe UI" w:eastAsia="Times New Roman" w:hAnsi="Segoe UI" w:cs="Segoe UI"/>
                <w:color w:val="000000" w:themeColor="text1"/>
                <w:sz w:val="21"/>
                <w:szCs w:val="21"/>
                <w:lang w:val="de-DE" w:eastAsia="en-DE" w:bidi="hi-IN"/>
              </w:rPr>
              <w:t>Sie sind in den Urlaub gefahren.</w:t>
            </w:r>
          </w:p>
          <w:p w14:paraId="2ADD8233" w14:textId="77777777" w:rsidR="007A2BC8" w:rsidRPr="00173761" w:rsidRDefault="007A2BC8" w:rsidP="00173761">
            <w:pPr>
              <w:spacing w:after="0" w:line="240" w:lineRule="auto"/>
              <w:rPr>
                <w:rFonts w:ascii="Segoe UI" w:eastAsia="Times New Roman" w:hAnsi="Segoe UI" w:cs="Segoe UI"/>
                <w:color w:val="000000" w:themeColor="text1"/>
                <w:sz w:val="21"/>
                <w:szCs w:val="21"/>
                <w:lang w:val="de-DE" w:eastAsia="en-DE" w:bidi="hi-IN"/>
              </w:rPr>
            </w:pP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EA0CC6A" w14:textId="77777777" w:rsidR="00173761" w:rsidRDefault="00173761"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We have traveled to Berlin.</w:t>
            </w:r>
          </w:p>
          <w:p w14:paraId="0ED8A410" w14:textId="09CEE324" w:rsidR="00460CCB" w:rsidRPr="00173761" w:rsidRDefault="00460CCB" w:rsidP="00173761">
            <w:pPr>
              <w:spacing w:after="0" w:line="240" w:lineRule="auto"/>
              <w:rPr>
                <w:rFonts w:ascii="Segoe UI" w:eastAsia="Times New Roman" w:hAnsi="Segoe UI" w:cs="Segoe UI"/>
                <w:color w:val="000000" w:themeColor="text1"/>
                <w:sz w:val="21"/>
                <w:szCs w:val="21"/>
                <w:lang w:val="en-DE" w:eastAsia="en-DE" w:bidi="hi-IN"/>
              </w:rPr>
            </w:pPr>
            <w:r w:rsidRPr="00173761">
              <w:rPr>
                <w:rFonts w:ascii="Segoe UI" w:eastAsia="Times New Roman" w:hAnsi="Segoe UI" w:cs="Segoe UI"/>
                <w:color w:val="000000" w:themeColor="text1"/>
                <w:sz w:val="21"/>
                <w:szCs w:val="21"/>
                <w:lang w:val="en-DE" w:eastAsia="en-DE" w:bidi="hi-IN"/>
              </w:rPr>
              <w:t>They/You (formal) have gone on vacation.</w:t>
            </w:r>
          </w:p>
        </w:tc>
      </w:tr>
    </w:tbl>
    <w:p w14:paraId="1DF3E412" w14:textId="77777777" w:rsidR="00173761" w:rsidRDefault="00173761">
      <w:pPr>
        <w:rPr>
          <w:lang w:val="en-DE"/>
        </w:rPr>
      </w:pPr>
    </w:p>
    <w:p w14:paraId="78851A89" w14:textId="77777777" w:rsidR="00460CCB" w:rsidRDefault="00460CCB" w:rsidP="00D730E3">
      <w:pPr>
        <w:rPr>
          <w:rFonts w:asciiTheme="majorHAnsi" w:eastAsiaTheme="majorEastAsia" w:hAnsiTheme="majorHAnsi" w:cstheme="majorBidi"/>
          <w:b/>
          <w:bCs/>
          <w:color w:val="365F91" w:themeColor="accent1" w:themeShade="BF"/>
          <w:sz w:val="28"/>
          <w:szCs w:val="28"/>
        </w:rPr>
      </w:pPr>
    </w:p>
    <w:p w14:paraId="37BF3E01" w14:textId="77777777" w:rsidR="00460CCB" w:rsidRDefault="00460CCB" w:rsidP="00D730E3">
      <w:pPr>
        <w:rPr>
          <w:rFonts w:asciiTheme="majorHAnsi" w:eastAsiaTheme="majorEastAsia" w:hAnsiTheme="majorHAnsi" w:cstheme="majorBidi"/>
          <w:b/>
          <w:bCs/>
          <w:color w:val="365F91" w:themeColor="accent1" w:themeShade="BF"/>
          <w:sz w:val="28"/>
          <w:szCs w:val="28"/>
        </w:rPr>
      </w:pPr>
    </w:p>
    <w:p w14:paraId="0FC99179" w14:textId="2557E37F" w:rsidR="00D730E3" w:rsidRPr="00D730E3" w:rsidRDefault="00D730E3" w:rsidP="00D730E3">
      <w:pPr>
        <w:rPr>
          <w:rFonts w:asciiTheme="majorHAnsi" w:eastAsiaTheme="majorEastAsia" w:hAnsiTheme="majorHAnsi" w:cstheme="majorBidi"/>
          <w:b/>
          <w:bCs/>
          <w:color w:val="365F91" w:themeColor="accent1" w:themeShade="BF"/>
          <w:sz w:val="28"/>
          <w:szCs w:val="28"/>
        </w:rPr>
      </w:pPr>
      <w:r w:rsidRPr="00D730E3">
        <w:rPr>
          <w:rFonts w:asciiTheme="majorHAnsi" w:eastAsiaTheme="majorEastAsia" w:hAnsiTheme="majorHAnsi" w:cstheme="majorBidi"/>
          <w:b/>
          <w:bCs/>
          <w:color w:val="365F91" w:themeColor="accent1" w:themeShade="BF"/>
          <w:sz w:val="28"/>
          <w:szCs w:val="28"/>
        </w:rPr>
        <w:t>Modal Verbs:</w:t>
      </w:r>
      <w:r w:rsidRPr="007943FA">
        <w:rPr>
          <w:rFonts w:asciiTheme="majorHAnsi" w:eastAsiaTheme="majorEastAsia" w:hAnsiTheme="majorHAnsi" w:cstheme="majorBidi"/>
          <w:b/>
          <w:bCs/>
          <w:color w:val="365F91" w:themeColor="accent1" w:themeShade="BF"/>
          <w:sz w:val="28"/>
          <w:szCs w:val="28"/>
        </w:rPr>
        <w:t xml:space="preserve"> (Just Read)</w:t>
      </w:r>
    </w:p>
    <w:p w14:paraId="42DE80C9" w14:textId="77777777" w:rsidR="00D730E3" w:rsidRPr="00D730E3" w:rsidRDefault="00D730E3" w:rsidP="00D730E3">
      <w:pPr>
        <w:rPr>
          <w:lang w:val="en-DE"/>
        </w:rPr>
      </w:pPr>
      <w:r w:rsidRPr="00D730E3">
        <w:rPr>
          <w:b/>
          <w:bCs/>
          <w:lang w:val="en-DE"/>
        </w:rPr>
        <w:t>Basic Modal Verbs:</w:t>
      </w:r>
    </w:p>
    <w:p w14:paraId="6CFF70D7" w14:textId="77777777" w:rsidR="00D730E3" w:rsidRPr="00D730E3" w:rsidRDefault="00D730E3" w:rsidP="00D730E3">
      <w:pPr>
        <w:numPr>
          <w:ilvl w:val="0"/>
          <w:numId w:val="13"/>
        </w:numPr>
        <w:rPr>
          <w:lang w:val="en-DE"/>
        </w:rPr>
      </w:pPr>
      <w:proofErr w:type="spellStart"/>
      <w:r w:rsidRPr="00D730E3">
        <w:rPr>
          <w:b/>
          <w:bCs/>
          <w:lang w:val="en-DE"/>
        </w:rPr>
        <w:t>dürfen</w:t>
      </w:r>
      <w:proofErr w:type="spellEnd"/>
      <w:r w:rsidRPr="00D730E3">
        <w:rPr>
          <w:b/>
          <w:bCs/>
          <w:lang w:val="en-DE"/>
        </w:rPr>
        <w:t xml:space="preserve"> (to be allowed to):</w:t>
      </w:r>
    </w:p>
    <w:p w14:paraId="1E98CF6F" w14:textId="566B7342" w:rsidR="00D730E3" w:rsidRPr="00D730E3" w:rsidRDefault="00D730E3" w:rsidP="00D730E3">
      <w:pPr>
        <w:numPr>
          <w:ilvl w:val="1"/>
          <w:numId w:val="13"/>
        </w:numPr>
        <w:rPr>
          <w:lang w:val="en-DE"/>
        </w:rPr>
      </w:pPr>
      <w:r w:rsidRPr="00D730E3">
        <w:rPr>
          <w:lang w:val="en-DE"/>
        </w:rPr>
        <w:t xml:space="preserve">ich </w:t>
      </w:r>
      <w:proofErr w:type="spellStart"/>
      <w:r w:rsidRPr="00D730E3">
        <w:rPr>
          <w:lang w:val="en-DE"/>
        </w:rPr>
        <w:t>darf</w:t>
      </w:r>
      <w:proofErr w:type="spellEnd"/>
      <w:r w:rsidR="00C51400">
        <w:rPr>
          <w:lang w:val="en-DE"/>
        </w:rPr>
        <w:t xml:space="preserve">   - Imp</w:t>
      </w:r>
    </w:p>
    <w:p w14:paraId="675A9B61" w14:textId="5C9773DD" w:rsidR="00D730E3" w:rsidRPr="00D730E3" w:rsidRDefault="00D730E3" w:rsidP="00D730E3">
      <w:pPr>
        <w:numPr>
          <w:ilvl w:val="1"/>
          <w:numId w:val="13"/>
        </w:numPr>
        <w:rPr>
          <w:lang w:val="en-DE"/>
        </w:rPr>
      </w:pPr>
      <w:r w:rsidRPr="00D730E3">
        <w:rPr>
          <w:lang w:val="en-DE"/>
        </w:rPr>
        <w:t xml:space="preserve">du </w:t>
      </w:r>
      <w:proofErr w:type="spellStart"/>
      <w:r w:rsidRPr="00D730E3">
        <w:rPr>
          <w:lang w:val="en-DE"/>
        </w:rPr>
        <w:t>darfst</w:t>
      </w:r>
      <w:proofErr w:type="spellEnd"/>
      <w:r w:rsidR="00021D8A">
        <w:rPr>
          <w:lang w:val="en-DE"/>
        </w:rPr>
        <w:t xml:space="preserve"> - Imp</w:t>
      </w:r>
    </w:p>
    <w:p w14:paraId="1A07D213" w14:textId="77777777" w:rsidR="00D730E3" w:rsidRPr="00D730E3" w:rsidRDefault="00D730E3" w:rsidP="00D730E3">
      <w:pPr>
        <w:numPr>
          <w:ilvl w:val="1"/>
          <w:numId w:val="13"/>
        </w:numPr>
        <w:rPr>
          <w:lang w:val="en-DE"/>
        </w:rPr>
      </w:pPr>
      <w:r w:rsidRPr="00D730E3">
        <w:rPr>
          <w:lang w:val="en-DE"/>
        </w:rPr>
        <w:t xml:space="preserve">er/sie/es </w:t>
      </w:r>
      <w:proofErr w:type="spellStart"/>
      <w:r w:rsidRPr="00D730E3">
        <w:rPr>
          <w:lang w:val="en-DE"/>
        </w:rPr>
        <w:t>darf</w:t>
      </w:r>
      <w:proofErr w:type="spellEnd"/>
    </w:p>
    <w:p w14:paraId="3912E3B7" w14:textId="77777777" w:rsidR="00D730E3" w:rsidRPr="00D730E3" w:rsidRDefault="00D730E3" w:rsidP="00D730E3">
      <w:pPr>
        <w:numPr>
          <w:ilvl w:val="1"/>
          <w:numId w:val="13"/>
        </w:numPr>
        <w:rPr>
          <w:lang w:val="en-DE"/>
        </w:rPr>
      </w:pPr>
      <w:r w:rsidRPr="00D730E3">
        <w:rPr>
          <w:lang w:val="en-DE"/>
        </w:rPr>
        <w:t xml:space="preserve">wir </w:t>
      </w:r>
      <w:proofErr w:type="spellStart"/>
      <w:r w:rsidRPr="00D730E3">
        <w:rPr>
          <w:lang w:val="en-DE"/>
        </w:rPr>
        <w:t>dürfen</w:t>
      </w:r>
      <w:proofErr w:type="spellEnd"/>
    </w:p>
    <w:p w14:paraId="24B6C1E4" w14:textId="77777777" w:rsidR="00D730E3" w:rsidRPr="00D730E3" w:rsidRDefault="00D730E3" w:rsidP="00D730E3">
      <w:pPr>
        <w:numPr>
          <w:ilvl w:val="1"/>
          <w:numId w:val="13"/>
        </w:numPr>
        <w:rPr>
          <w:lang w:val="en-DE"/>
        </w:rPr>
      </w:pPr>
      <w:r w:rsidRPr="00D730E3">
        <w:rPr>
          <w:lang w:val="en-DE"/>
        </w:rPr>
        <w:t xml:space="preserve">ihr </w:t>
      </w:r>
      <w:proofErr w:type="spellStart"/>
      <w:r w:rsidRPr="00D730E3">
        <w:rPr>
          <w:lang w:val="en-DE"/>
        </w:rPr>
        <w:t>dürft</w:t>
      </w:r>
      <w:proofErr w:type="spellEnd"/>
    </w:p>
    <w:p w14:paraId="12391C93" w14:textId="6AD51B0A" w:rsidR="00D730E3" w:rsidRPr="00D730E3" w:rsidRDefault="00D730E3" w:rsidP="00D730E3">
      <w:pPr>
        <w:numPr>
          <w:ilvl w:val="1"/>
          <w:numId w:val="13"/>
        </w:numPr>
        <w:rPr>
          <w:lang w:val="en-DE"/>
        </w:rPr>
      </w:pPr>
      <w:r w:rsidRPr="00D730E3">
        <w:rPr>
          <w:lang w:val="en-DE"/>
        </w:rPr>
        <w:t xml:space="preserve">sie/Sie </w:t>
      </w:r>
      <w:proofErr w:type="spellStart"/>
      <w:r w:rsidRPr="00D730E3">
        <w:rPr>
          <w:lang w:val="en-DE"/>
        </w:rPr>
        <w:t>dürfen</w:t>
      </w:r>
      <w:proofErr w:type="spellEnd"/>
      <w:r w:rsidR="00C51400">
        <w:rPr>
          <w:lang w:val="en-DE"/>
        </w:rPr>
        <w:t xml:space="preserve"> - Imp</w:t>
      </w:r>
    </w:p>
    <w:p w14:paraId="3409F797" w14:textId="77777777" w:rsidR="00D730E3" w:rsidRPr="00D730E3" w:rsidRDefault="00D730E3" w:rsidP="00D730E3">
      <w:pPr>
        <w:numPr>
          <w:ilvl w:val="0"/>
          <w:numId w:val="13"/>
        </w:numPr>
        <w:rPr>
          <w:lang w:val="en-DE"/>
        </w:rPr>
      </w:pPr>
      <w:r w:rsidRPr="00D730E3">
        <w:rPr>
          <w:b/>
          <w:bCs/>
          <w:lang w:val="en-DE"/>
        </w:rPr>
        <w:t>Example Sentence:</w:t>
      </w:r>
    </w:p>
    <w:p w14:paraId="7D6C1A91" w14:textId="77777777" w:rsidR="00D730E3" w:rsidRPr="00D730E3" w:rsidRDefault="00D730E3" w:rsidP="00D730E3">
      <w:pPr>
        <w:numPr>
          <w:ilvl w:val="1"/>
          <w:numId w:val="13"/>
        </w:numPr>
        <w:rPr>
          <w:lang w:val="en-DE"/>
        </w:rPr>
      </w:pPr>
      <w:r w:rsidRPr="00D730E3">
        <w:rPr>
          <w:lang w:val="en-DE"/>
        </w:rPr>
        <w:t xml:space="preserve">Du </w:t>
      </w:r>
      <w:proofErr w:type="spellStart"/>
      <w:r w:rsidRPr="00D730E3">
        <w:rPr>
          <w:lang w:val="en-DE"/>
        </w:rPr>
        <w:t>darfst</w:t>
      </w:r>
      <w:proofErr w:type="spellEnd"/>
      <w:r w:rsidRPr="00D730E3">
        <w:rPr>
          <w:lang w:val="en-DE"/>
        </w:rPr>
        <w:t xml:space="preserve"> </w:t>
      </w:r>
      <w:proofErr w:type="spellStart"/>
      <w:r w:rsidRPr="00D730E3">
        <w:rPr>
          <w:lang w:val="en-DE"/>
        </w:rPr>
        <w:t>hier</w:t>
      </w:r>
      <w:proofErr w:type="spellEnd"/>
      <w:r w:rsidRPr="00D730E3">
        <w:rPr>
          <w:lang w:val="en-DE"/>
        </w:rPr>
        <w:t xml:space="preserve"> </w:t>
      </w:r>
      <w:proofErr w:type="spellStart"/>
      <w:r w:rsidRPr="00D730E3">
        <w:rPr>
          <w:lang w:val="en-DE"/>
        </w:rPr>
        <w:t>parken</w:t>
      </w:r>
      <w:proofErr w:type="spellEnd"/>
      <w:r w:rsidRPr="00D730E3">
        <w:rPr>
          <w:lang w:val="en-DE"/>
        </w:rPr>
        <w:t>. – You are allowed to park here.</w:t>
      </w:r>
    </w:p>
    <w:p w14:paraId="37442E27" w14:textId="77777777" w:rsidR="00D730E3" w:rsidRPr="00D730E3" w:rsidRDefault="00D730E3" w:rsidP="00D730E3">
      <w:pPr>
        <w:numPr>
          <w:ilvl w:val="0"/>
          <w:numId w:val="13"/>
        </w:numPr>
        <w:rPr>
          <w:lang w:val="en-DE"/>
        </w:rPr>
      </w:pPr>
      <w:proofErr w:type="spellStart"/>
      <w:r w:rsidRPr="00D730E3">
        <w:rPr>
          <w:b/>
          <w:bCs/>
          <w:lang w:val="en-DE"/>
        </w:rPr>
        <w:t>müssen</w:t>
      </w:r>
      <w:proofErr w:type="spellEnd"/>
      <w:r w:rsidRPr="00D730E3">
        <w:rPr>
          <w:b/>
          <w:bCs/>
          <w:lang w:val="en-DE"/>
        </w:rPr>
        <w:t xml:space="preserve"> (must/to have to):</w:t>
      </w:r>
    </w:p>
    <w:p w14:paraId="4DAB6336" w14:textId="6B9DA9DC" w:rsidR="00D730E3" w:rsidRPr="00D730E3" w:rsidRDefault="00D730E3" w:rsidP="00D730E3">
      <w:pPr>
        <w:numPr>
          <w:ilvl w:val="1"/>
          <w:numId w:val="13"/>
        </w:numPr>
        <w:rPr>
          <w:lang w:val="en-DE"/>
        </w:rPr>
      </w:pPr>
      <w:r w:rsidRPr="00D730E3">
        <w:rPr>
          <w:lang w:val="en-DE"/>
        </w:rPr>
        <w:t>ich muss</w:t>
      </w:r>
      <w:r w:rsidR="001546A9">
        <w:rPr>
          <w:lang w:val="en-DE"/>
        </w:rPr>
        <w:t xml:space="preserve"> - Imp</w:t>
      </w:r>
    </w:p>
    <w:p w14:paraId="4309EEAD" w14:textId="77777777" w:rsidR="00D730E3" w:rsidRPr="00D730E3" w:rsidRDefault="00D730E3" w:rsidP="00D730E3">
      <w:pPr>
        <w:numPr>
          <w:ilvl w:val="1"/>
          <w:numId w:val="13"/>
        </w:numPr>
        <w:rPr>
          <w:lang w:val="en-DE"/>
        </w:rPr>
      </w:pPr>
      <w:r w:rsidRPr="00D730E3">
        <w:rPr>
          <w:lang w:val="en-DE"/>
        </w:rPr>
        <w:t xml:space="preserve">du </w:t>
      </w:r>
      <w:proofErr w:type="spellStart"/>
      <w:r w:rsidRPr="00D730E3">
        <w:rPr>
          <w:lang w:val="en-DE"/>
        </w:rPr>
        <w:t>musst</w:t>
      </w:r>
      <w:proofErr w:type="spellEnd"/>
    </w:p>
    <w:p w14:paraId="6F163770" w14:textId="77777777" w:rsidR="00D730E3" w:rsidRPr="00D730E3" w:rsidRDefault="00D730E3" w:rsidP="00D730E3">
      <w:pPr>
        <w:numPr>
          <w:ilvl w:val="1"/>
          <w:numId w:val="13"/>
        </w:numPr>
        <w:rPr>
          <w:lang w:val="en-DE"/>
        </w:rPr>
      </w:pPr>
      <w:r w:rsidRPr="00D730E3">
        <w:rPr>
          <w:lang w:val="en-DE"/>
        </w:rPr>
        <w:t>er/sie/es muss</w:t>
      </w:r>
    </w:p>
    <w:p w14:paraId="4259C6AA" w14:textId="77777777" w:rsidR="00D730E3" w:rsidRPr="00D730E3" w:rsidRDefault="00D730E3" w:rsidP="00D730E3">
      <w:pPr>
        <w:numPr>
          <w:ilvl w:val="1"/>
          <w:numId w:val="13"/>
        </w:numPr>
        <w:rPr>
          <w:lang w:val="en-DE"/>
        </w:rPr>
      </w:pPr>
      <w:r w:rsidRPr="00D730E3">
        <w:rPr>
          <w:lang w:val="en-DE"/>
        </w:rPr>
        <w:lastRenderedPageBreak/>
        <w:t xml:space="preserve">wir </w:t>
      </w:r>
      <w:proofErr w:type="spellStart"/>
      <w:r w:rsidRPr="00D730E3">
        <w:rPr>
          <w:lang w:val="en-DE"/>
        </w:rPr>
        <w:t>müssen</w:t>
      </w:r>
      <w:proofErr w:type="spellEnd"/>
    </w:p>
    <w:p w14:paraId="09272EB8" w14:textId="77777777" w:rsidR="00D730E3" w:rsidRPr="00D730E3" w:rsidRDefault="00D730E3" w:rsidP="00D730E3">
      <w:pPr>
        <w:numPr>
          <w:ilvl w:val="1"/>
          <w:numId w:val="13"/>
        </w:numPr>
        <w:rPr>
          <w:lang w:val="en-DE"/>
        </w:rPr>
      </w:pPr>
      <w:r w:rsidRPr="00D730E3">
        <w:rPr>
          <w:lang w:val="en-DE"/>
        </w:rPr>
        <w:t xml:space="preserve">ihr </w:t>
      </w:r>
      <w:proofErr w:type="spellStart"/>
      <w:r w:rsidRPr="00D730E3">
        <w:rPr>
          <w:lang w:val="en-DE"/>
        </w:rPr>
        <w:t>müsst</w:t>
      </w:r>
      <w:proofErr w:type="spellEnd"/>
    </w:p>
    <w:p w14:paraId="3F37FCD8" w14:textId="32F1E1E9" w:rsidR="00D730E3" w:rsidRPr="00D730E3" w:rsidRDefault="00D730E3" w:rsidP="00D730E3">
      <w:pPr>
        <w:numPr>
          <w:ilvl w:val="1"/>
          <w:numId w:val="13"/>
        </w:numPr>
        <w:rPr>
          <w:lang w:val="en-DE"/>
        </w:rPr>
      </w:pPr>
      <w:r w:rsidRPr="00D730E3">
        <w:rPr>
          <w:lang w:val="en-DE"/>
        </w:rPr>
        <w:t xml:space="preserve">sie/Sie </w:t>
      </w:r>
      <w:proofErr w:type="spellStart"/>
      <w:r w:rsidRPr="00D730E3">
        <w:rPr>
          <w:lang w:val="en-DE"/>
        </w:rPr>
        <w:t>müssen</w:t>
      </w:r>
      <w:proofErr w:type="spellEnd"/>
      <w:r w:rsidR="00DF20ED">
        <w:rPr>
          <w:lang w:val="en-DE"/>
        </w:rPr>
        <w:t xml:space="preserve"> - Imp</w:t>
      </w:r>
    </w:p>
    <w:p w14:paraId="61EBC68E" w14:textId="77777777" w:rsidR="00D730E3" w:rsidRPr="00D730E3" w:rsidRDefault="00D730E3" w:rsidP="00D730E3">
      <w:pPr>
        <w:numPr>
          <w:ilvl w:val="0"/>
          <w:numId w:val="13"/>
        </w:numPr>
        <w:rPr>
          <w:lang w:val="en-DE"/>
        </w:rPr>
      </w:pPr>
      <w:r w:rsidRPr="00D730E3">
        <w:rPr>
          <w:b/>
          <w:bCs/>
          <w:lang w:val="en-DE"/>
        </w:rPr>
        <w:t>Example Sentence:</w:t>
      </w:r>
    </w:p>
    <w:p w14:paraId="2D2D187E" w14:textId="77777777" w:rsidR="00D730E3" w:rsidRPr="00D730E3" w:rsidRDefault="00D730E3" w:rsidP="00D730E3">
      <w:pPr>
        <w:numPr>
          <w:ilvl w:val="1"/>
          <w:numId w:val="13"/>
        </w:numPr>
        <w:rPr>
          <w:lang w:val="en-DE"/>
        </w:rPr>
      </w:pPr>
      <w:r w:rsidRPr="00D730E3">
        <w:rPr>
          <w:lang w:val="en-DE"/>
        </w:rPr>
        <w:t xml:space="preserve">Ich muss </w:t>
      </w:r>
      <w:proofErr w:type="spellStart"/>
      <w:r w:rsidRPr="00D730E3">
        <w:rPr>
          <w:lang w:val="en-DE"/>
        </w:rPr>
        <w:t>zur</w:t>
      </w:r>
      <w:proofErr w:type="spellEnd"/>
      <w:r w:rsidRPr="00D730E3">
        <w:rPr>
          <w:lang w:val="en-DE"/>
        </w:rPr>
        <w:t xml:space="preserve"> Arbeit gehen. – I must go to work.</w:t>
      </w:r>
    </w:p>
    <w:p w14:paraId="36116A9F" w14:textId="77777777" w:rsidR="00D730E3" w:rsidRPr="00D730E3" w:rsidRDefault="00D730E3" w:rsidP="00D730E3">
      <w:pPr>
        <w:numPr>
          <w:ilvl w:val="0"/>
          <w:numId w:val="13"/>
        </w:numPr>
        <w:rPr>
          <w:lang w:val="en-DE"/>
        </w:rPr>
      </w:pPr>
      <w:proofErr w:type="spellStart"/>
      <w:r w:rsidRPr="00D730E3">
        <w:rPr>
          <w:b/>
          <w:bCs/>
          <w:lang w:val="en-DE"/>
        </w:rPr>
        <w:t>sollen</w:t>
      </w:r>
      <w:proofErr w:type="spellEnd"/>
      <w:r w:rsidRPr="00D730E3">
        <w:rPr>
          <w:b/>
          <w:bCs/>
          <w:lang w:val="en-DE"/>
        </w:rPr>
        <w:t xml:space="preserve"> (should/to be supposed to):</w:t>
      </w:r>
    </w:p>
    <w:p w14:paraId="55342F3A" w14:textId="67A68E3F" w:rsidR="00D730E3" w:rsidRPr="00D730E3" w:rsidRDefault="00D730E3" w:rsidP="00D730E3">
      <w:pPr>
        <w:numPr>
          <w:ilvl w:val="1"/>
          <w:numId w:val="13"/>
        </w:numPr>
        <w:rPr>
          <w:lang w:val="en-DE"/>
        </w:rPr>
      </w:pPr>
      <w:r w:rsidRPr="00D730E3">
        <w:rPr>
          <w:lang w:val="en-DE"/>
        </w:rPr>
        <w:t xml:space="preserve">ich </w:t>
      </w:r>
      <w:proofErr w:type="spellStart"/>
      <w:r w:rsidRPr="00D730E3">
        <w:rPr>
          <w:lang w:val="en-DE"/>
        </w:rPr>
        <w:t>soll</w:t>
      </w:r>
      <w:proofErr w:type="spellEnd"/>
      <w:r w:rsidR="00FE1036">
        <w:rPr>
          <w:lang w:val="en-DE"/>
        </w:rPr>
        <w:t xml:space="preserve"> - Imp</w:t>
      </w:r>
    </w:p>
    <w:p w14:paraId="4E049943" w14:textId="77777777" w:rsidR="00D730E3" w:rsidRPr="00D730E3" w:rsidRDefault="00D730E3" w:rsidP="00D730E3">
      <w:pPr>
        <w:numPr>
          <w:ilvl w:val="1"/>
          <w:numId w:val="13"/>
        </w:numPr>
        <w:rPr>
          <w:lang w:val="en-DE"/>
        </w:rPr>
      </w:pPr>
      <w:r w:rsidRPr="00D730E3">
        <w:rPr>
          <w:lang w:val="en-DE"/>
        </w:rPr>
        <w:t xml:space="preserve">du </w:t>
      </w:r>
      <w:proofErr w:type="spellStart"/>
      <w:r w:rsidRPr="00D730E3">
        <w:rPr>
          <w:lang w:val="en-DE"/>
        </w:rPr>
        <w:t>sollst</w:t>
      </w:r>
      <w:proofErr w:type="spellEnd"/>
    </w:p>
    <w:p w14:paraId="21788D56" w14:textId="77777777" w:rsidR="00D730E3" w:rsidRPr="00D730E3" w:rsidRDefault="00D730E3" w:rsidP="00D730E3">
      <w:pPr>
        <w:numPr>
          <w:ilvl w:val="1"/>
          <w:numId w:val="13"/>
        </w:numPr>
        <w:rPr>
          <w:lang w:val="en-DE"/>
        </w:rPr>
      </w:pPr>
      <w:r w:rsidRPr="00D730E3">
        <w:rPr>
          <w:lang w:val="en-DE"/>
        </w:rPr>
        <w:t xml:space="preserve">er/sie/es </w:t>
      </w:r>
      <w:proofErr w:type="spellStart"/>
      <w:r w:rsidRPr="00D730E3">
        <w:rPr>
          <w:lang w:val="en-DE"/>
        </w:rPr>
        <w:t>soll</w:t>
      </w:r>
      <w:proofErr w:type="spellEnd"/>
    </w:p>
    <w:p w14:paraId="28D2E899" w14:textId="77777777" w:rsidR="00D730E3" w:rsidRPr="00D730E3" w:rsidRDefault="00D730E3" w:rsidP="00D730E3">
      <w:pPr>
        <w:numPr>
          <w:ilvl w:val="1"/>
          <w:numId w:val="13"/>
        </w:numPr>
        <w:rPr>
          <w:lang w:val="en-DE"/>
        </w:rPr>
      </w:pPr>
      <w:r w:rsidRPr="00D730E3">
        <w:rPr>
          <w:lang w:val="en-DE"/>
        </w:rPr>
        <w:t xml:space="preserve">wir </w:t>
      </w:r>
      <w:proofErr w:type="spellStart"/>
      <w:r w:rsidRPr="00D730E3">
        <w:rPr>
          <w:lang w:val="en-DE"/>
        </w:rPr>
        <w:t>sollen</w:t>
      </w:r>
      <w:proofErr w:type="spellEnd"/>
    </w:p>
    <w:p w14:paraId="3E31EC94" w14:textId="77777777" w:rsidR="00D730E3" w:rsidRPr="00D730E3" w:rsidRDefault="00D730E3" w:rsidP="00D730E3">
      <w:pPr>
        <w:numPr>
          <w:ilvl w:val="1"/>
          <w:numId w:val="13"/>
        </w:numPr>
        <w:rPr>
          <w:lang w:val="en-DE"/>
        </w:rPr>
      </w:pPr>
      <w:r w:rsidRPr="00D730E3">
        <w:rPr>
          <w:lang w:val="en-DE"/>
        </w:rPr>
        <w:t xml:space="preserve">ihr </w:t>
      </w:r>
      <w:proofErr w:type="spellStart"/>
      <w:r w:rsidRPr="00D730E3">
        <w:rPr>
          <w:lang w:val="en-DE"/>
        </w:rPr>
        <w:t>sollt</w:t>
      </w:r>
      <w:proofErr w:type="spellEnd"/>
    </w:p>
    <w:p w14:paraId="1C4DD00C" w14:textId="1C902626" w:rsidR="00D730E3" w:rsidRPr="00D730E3" w:rsidRDefault="00D730E3" w:rsidP="00D730E3">
      <w:pPr>
        <w:numPr>
          <w:ilvl w:val="1"/>
          <w:numId w:val="13"/>
        </w:numPr>
        <w:rPr>
          <w:lang w:val="en-DE"/>
        </w:rPr>
      </w:pPr>
      <w:r w:rsidRPr="00D730E3">
        <w:rPr>
          <w:lang w:val="en-DE"/>
        </w:rPr>
        <w:t xml:space="preserve">sie/Sie </w:t>
      </w:r>
      <w:proofErr w:type="spellStart"/>
      <w:r w:rsidRPr="00D730E3">
        <w:rPr>
          <w:lang w:val="en-DE"/>
        </w:rPr>
        <w:t>sollen</w:t>
      </w:r>
      <w:proofErr w:type="spellEnd"/>
      <w:r w:rsidR="00FE1036">
        <w:rPr>
          <w:lang w:val="en-DE"/>
        </w:rPr>
        <w:t xml:space="preserve"> - Imp</w:t>
      </w:r>
    </w:p>
    <w:p w14:paraId="70330D82" w14:textId="77777777" w:rsidR="00D730E3" w:rsidRPr="00D730E3" w:rsidRDefault="00D730E3" w:rsidP="00D730E3">
      <w:pPr>
        <w:numPr>
          <w:ilvl w:val="0"/>
          <w:numId w:val="13"/>
        </w:numPr>
        <w:rPr>
          <w:lang w:val="en-DE"/>
        </w:rPr>
      </w:pPr>
      <w:r w:rsidRPr="00D730E3">
        <w:rPr>
          <w:b/>
          <w:bCs/>
          <w:lang w:val="en-DE"/>
        </w:rPr>
        <w:t>Example Sentence:</w:t>
      </w:r>
    </w:p>
    <w:p w14:paraId="719A3A6C" w14:textId="77777777" w:rsidR="00D730E3" w:rsidRPr="00D730E3" w:rsidRDefault="00D730E3" w:rsidP="00D730E3">
      <w:pPr>
        <w:numPr>
          <w:ilvl w:val="1"/>
          <w:numId w:val="13"/>
        </w:numPr>
        <w:rPr>
          <w:lang w:val="en-DE"/>
        </w:rPr>
      </w:pPr>
      <w:r w:rsidRPr="00D730E3">
        <w:rPr>
          <w:lang w:val="en-DE"/>
        </w:rPr>
        <w:t xml:space="preserve">Du </w:t>
      </w:r>
      <w:proofErr w:type="spellStart"/>
      <w:r w:rsidRPr="00D730E3">
        <w:rPr>
          <w:lang w:val="en-DE"/>
        </w:rPr>
        <w:t>sollst</w:t>
      </w:r>
      <w:proofErr w:type="spellEnd"/>
      <w:r w:rsidRPr="00D730E3">
        <w:rPr>
          <w:lang w:val="en-DE"/>
        </w:rPr>
        <w:t xml:space="preserve"> das Buch </w:t>
      </w:r>
      <w:proofErr w:type="spellStart"/>
      <w:r w:rsidRPr="00D730E3">
        <w:rPr>
          <w:lang w:val="en-DE"/>
        </w:rPr>
        <w:t>lesen</w:t>
      </w:r>
      <w:proofErr w:type="spellEnd"/>
      <w:r w:rsidRPr="00D730E3">
        <w:rPr>
          <w:lang w:val="en-DE"/>
        </w:rPr>
        <w:t>. – You should read the book.</w:t>
      </w:r>
    </w:p>
    <w:p w14:paraId="44C0275D" w14:textId="77777777" w:rsidR="00D730E3" w:rsidRPr="00D730E3" w:rsidRDefault="00D730E3" w:rsidP="00D730E3">
      <w:pPr>
        <w:numPr>
          <w:ilvl w:val="0"/>
          <w:numId w:val="13"/>
        </w:numPr>
        <w:rPr>
          <w:lang w:val="en-DE"/>
        </w:rPr>
      </w:pPr>
      <w:proofErr w:type="spellStart"/>
      <w:r w:rsidRPr="00D730E3">
        <w:rPr>
          <w:b/>
          <w:bCs/>
          <w:lang w:val="en-DE"/>
        </w:rPr>
        <w:t>wollen</w:t>
      </w:r>
      <w:proofErr w:type="spellEnd"/>
      <w:r w:rsidRPr="00D730E3">
        <w:rPr>
          <w:b/>
          <w:bCs/>
          <w:lang w:val="en-DE"/>
        </w:rPr>
        <w:t xml:space="preserve"> (to want):</w:t>
      </w:r>
    </w:p>
    <w:p w14:paraId="1AB2E471" w14:textId="2A8A591B" w:rsidR="00D730E3" w:rsidRPr="00D730E3" w:rsidRDefault="00D730E3" w:rsidP="00D730E3">
      <w:pPr>
        <w:numPr>
          <w:ilvl w:val="1"/>
          <w:numId w:val="13"/>
        </w:numPr>
        <w:rPr>
          <w:lang w:val="en-DE"/>
        </w:rPr>
      </w:pPr>
      <w:r w:rsidRPr="00D730E3">
        <w:rPr>
          <w:lang w:val="en-DE"/>
        </w:rPr>
        <w:t>ich will</w:t>
      </w:r>
      <w:r w:rsidR="00427707">
        <w:rPr>
          <w:lang w:val="en-DE"/>
        </w:rPr>
        <w:t xml:space="preserve"> - Imp</w:t>
      </w:r>
    </w:p>
    <w:p w14:paraId="5BF28BBB" w14:textId="77777777" w:rsidR="00D730E3" w:rsidRPr="00D730E3" w:rsidRDefault="00D730E3" w:rsidP="00D730E3">
      <w:pPr>
        <w:numPr>
          <w:ilvl w:val="1"/>
          <w:numId w:val="13"/>
        </w:numPr>
        <w:rPr>
          <w:lang w:val="en-DE"/>
        </w:rPr>
      </w:pPr>
      <w:r w:rsidRPr="00D730E3">
        <w:rPr>
          <w:lang w:val="en-DE"/>
        </w:rPr>
        <w:t xml:space="preserve">du </w:t>
      </w:r>
      <w:proofErr w:type="spellStart"/>
      <w:r w:rsidRPr="00D730E3">
        <w:rPr>
          <w:lang w:val="en-DE"/>
        </w:rPr>
        <w:t>willst</w:t>
      </w:r>
      <w:proofErr w:type="spellEnd"/>
    </w:p>
    <w:p w14:paraId="02E7661F" w14:textId="77777777" w:rsidR="00D730E3" w:rsidRPr="00D730E3" w:rsidRDefault="00D730E3" w:rsidP="00D730E3">
      <w:pPr>
        <w:numPr>
          <w:ilvl w:val="1"/>
          <w:numId w:val="13"/>
        </w:numPr>
        <w:rPr>
          <w:lang w:val="en-DE"/>
        </w:rPr>
      </w:pPr>
      <w:r w:rsidRPr="00D730E3">
        <w:rPr>
          <w:lang w:val="en-DE"/>
        </w:rPr>
        <w:t>er/sie/es will</w:t>
      </w:r>
    </w:p>
    <w:p w14:paraId="024556EF" w14:textId="77777777" w:rsidR="00D730E3" w:rsidRPr="00D730E3" w:rsidRDefault="00D730E3" w:rsidP="00D730E3">
      <w:pPr>
        <w:numPr>
          <w:ilvl w:val="1"/>
          <w:numId w:val="13"/>
        </w:numPr>
        <w:rPr>
          <w:lang w:val="en-DE"/>
        </w:rPr>
      </w:pPr>
      <w:r w:rsidRPr="00D730E3">
        <w:rPr>
          <w:lang w:val="en-DE"/>
        </w:rPr>
        <w:t xml:space="preserve">wir </w:t>
      </w:r>
      <w:proofErr w:type="spellStart"/>
      <w:r w:rsidRPr="00D730E3">
        <w:rPr>
          <w:lang w:val="en-DE"/>
        </w:rPr>
        <w:t>wollen</w:t>
      </w:r>
      <w:proofErr w:type="spellEnd"/>
    </w:p>
    <w:p w14:paraId="3924AD9F" w14:textId="77777777" w:rsidR="00D730E3" w:rsidRPr="00D730E3" w:rsidRDefault="00D730E3" w:rsidP="00D730E3">
      <w:pPr>
        <w:numPr>
          <w:ilvl w:val="1"/>
          <w:numId w:val="13"/>
        </w:numPr>
        <w:rPr>
          <w:lang w:val="en-DE"/>
        </w:rPr>
      </w:pPr>
      <w:r w:rsidRPr="00D730E3">
        <w:rPr>
          <w:lang w:val="en-DE"/>
        </w:rPr>
        <w:t xml:space="preserve">ihr </w:t>
      </w:r>
      <w:proofErr w:type="spellStart"/>
      <w:r w:rsidRPr="00D730E3">
        <w:rPr>
          <w:lang w:val="en-DE"/>
        </w:rPr>
        <w:t>wollt</w:t>
      </w:r>
      <w:proofErr w:type="spellEnd"/>
    </w:p>
    <w:p w14:paraId="4F259056" w14:textId="1C8E6EAD" w:rsidR="00D730E3" w:rsidRPr="00D730E3" w:rsidRDefault="00D730E3" w:rsidP="00D730E3">
      <w:pPr>
        <w:numPr>
          <w:ilvl w:val="1"/>
          <w:numId w:val="13"/>
        </w:numPr>
        <w:rPr>
          <w:lang w:val="en-DE"/>
        </w:rPr>
      </w:pPr>
      <w:r w:rsidRPr="00D730E3">
        <w:rPr>
          <w:lang w:val="en-DE"/>
        </w:rPr>
        <w:t xml:space="preserve">sie/Sie </w:t>
      </w:r>
      <w:proofErr w:type="spellStart"/>
      <w:r w:rsidRPr="00D730E3">
        <w:rPr>
          <w:lang w:val="en-DE"/>
        </w:rPr>
        <w:t>wollen</w:t>
      </w:r>
      <w:proofErr w:type="spellEnd"/>
      <w:r w:rsidR="00427707">
        <w:rPr>
          <w:lang w:val="en-DE"/>
        </w:rPr>
        <w:t xml:space="preserve"> - Imp</w:t>
      </w:r>
    </w:p>
    <w:p w14:paraId="6F1F14CC" w14:textId="77777777" w:rsidR="00D730E3" w:rsidRPr="00D730E3" w:rsidRDefault="00D730E3" w:rsidP="00D730E3">
      <w:pPr>
        <w:numPr>
          <w:ilvl w:val="0"/>
          <w:numId w:val="13"/>
        </w:numPr>
        <w:rPr>
          <w:lang w:val="en-DE"/>
        </w:rPr>
      </w:pPr>
      <w:r w:rsidRPr="00D730E3">
        <w:rPr>
          <w:b/>
          <w:bCs/>
          <w:lang w:val="en-DE"/>
        </w:rPr>
        <w:t>Example Sentence:</w:t>
      </w:r>
    </w:p>
    <w:p w14:paraId="166DC2FC" w14:textId="77777777" w:rsidR="00D730E3" w:rsidRPr="00D730E3" w:rsidRDefault="00D730E3" w:rsidP="00D730E3">
      <w:pPr>
        <w:numPr>
          <w:ilvl w:val="1"/>
          <w:numId w:val="13"/>
        </w:numPr>
        <w:rPr>
          <w:lang w:val="en-DE"/>
        </w:rPr>
      </w:pPr>
      <w:r w:rsidRPr="00D730E3">
        <w:rPr>
          <w:lang w:val="en-DE"/>
        </w:rPr>
        <w:t>Ich will ins Kino gehen. – I want to go to the cinema.</w:t>
      </w:r>
    </w:p>
    <w:p w14:paraId="0C33786F" w14:textId="77777777" w:rsidR="00D730E3" w:rsidRDefault="00D730E3">
      <w:pPr>
        <w:rPr>
          <w:lang w:val="en-DE"/>
        </w:rPr>
      </w:pPr>
    </w:p>
    <w:p w14:paraId="32B38E32" w14:textId="77777777" w:rsidR="007943FA" w:rsidRDefault="007943FA">
      <w:pPr>
        <w:rPr>
          <w:b/>
          <w:bCs/>
          <w:lang w:val="en-DE"/>
        </w:rPr>
      </w:pPr>
      <w:r>
        <w:rPr>
          <w:b/>
          <w:bCs/>
          <w:lang w:val="en-DE"/>
        </w:rPr>
        <w:br w:type="page"/>
      </w:r>
    </w:p>
    <w:p w14:paraId="560F656A" w14:textId="109F97A4" w:rsidR="00427707" w:rsidRPr="00427707" w:rsidRDefault="00427707" w:rsidP="00427707">
      <w:pPr>
        <w:numPr>
          <w:ilvl w:val="0"/>
          <w:numId w:val="13"/>
        </w:numPr>
      </w:pPr>
      <w:r w:rsidRPr="00427707">
        <w:lastRenderedPageBreak/>
        <w:t>möchten (</w:t>
      </w:r>
      <w:r>
        <w:t>would like</w:t>
      </w:r>
      <w:r w:rsidRPr="00427707">
        <w:t>):</w:t>
      </w:r>
    </w:p>
    <w:p w14:paraId="1B0B1F0F" w14:textId="5829AB0F" w:rsidR="00427707" w:rsidRPr="00D730E3" w:rsidRDefault="00427707" w:rsidP="00427707">
      <w:pPr>
        <w:numPr>
          <w:ilvl w:val="1"/>
          <w:numId w:val="13"/>
        </w:numPr>
        <w:rPr>
          <w:lang w:val="en-DE"/>
        </w:rPr>
      </w:pPr>
      <w:r w:rsidRPr="00D730E3">
        <w:rPr>
          <w:lang w:val="en-DE"/>
        </w:rPr>
        <w:t xml:space="preserve">ich </w:t>
      </w:r>
      <w:r>
        <w:t xml:space="preserve">möchten </w:t>
      </w:r>
      <w:r>
        <w:rPr>
          <w:lang w:val="en-DE"/>
        </w:rPr>
        <w:t>- Imp</w:t>
      </w:r>
    </w:p>
    <w:p w14:paraId="14B33900" w14:textId="08D47C3F" w:rsidR="00427707" w:rsidRPr="00D730E3" w:rsidRDefault="00427707" w:rsidP="00427707">
      <w:pPr>
        <w:numPr>
          <w:ilvl w:val="1"/>
          <w:numId w:val="13"/>
        </w:numPr>
        <w:rPr>
          <w:lang w:val="en-DE"/>
        </w:rPr>
      </w:pPr>
      <w:r w:rsidRPr="00D730E3">
        <w:rPr>
          <w:lang w:val="en-DE"/>
        </w:rPr>
        <w:t xml:space="preserve">du </w:t>
      </w:r>
      <w:r w:rsidRPr="00427707">
        <w:t>möchtest</w:t>
      </w:r>
      <w:r w:rsidRPr="00427707">
        <w:rPr>
          <w:rFonts w:asciiTheme="majorHAnsi" w:eastAsiaTheme="majorEastAsia" w:hAnsiTheme="majorHAnsi" w:cstheme="majorBidi"/>
          <w:b/>
          <w:bCs/>
          <w:color w:val="365F91" w:themeColor="accent1" w:themeShade="BF"/>
          <w:sz w:val="28"/>
          <w:szCs w:val="28"/>
          <w:lang w:val="de-DE"/>
        </w:rPr>
        <w:t xml:space="preserve">    </w:t>
      </w:r>
    </w:p>
    <w:p w14:paraId="3A9E7178" w14:textId="156F3ABF" w:rsidR="00427707" w:rsidRPr="00D730E3" w:rsidRDefault="00427707" w:rsidP="00427707">
      <w:pPr>
        <w:numPr>
          <w:ilvl w:val="1"/>
          <w:numId w:val="13"/>
        </w:numPr>
        <w:rPr>
          <w:lang w:val="en-DE"/>
        </w:rPr>
      </w:pPr>
      <w:r w:rsidRPr="00D730E3">
        <w:rPr>
          <w:lang w:val="en-DE"/>
        </w:rPr>
        <w:t xml:space="preserve">er/sie/es </w:t>
      </w:r>
      <w:r w:rsidRPr="00427707">
        <w:t>möchte</w:t>
      </w:r>
      <w:r w:rsidRPr="00427707">
        <w:rPr>
          <w:rFonts w:asciiTheme="majorHAnsi" w:eastAsiaTheme="majorEastAsia" w:hAnsiTheme="majorHAnsi" w:cstheme="majorBidi"/>
          <w:b/>
          <w:bCs/>
          <w:color w:val="365F91" w:themeColor="accent1" w:themeShade="BF"/>
          <w:sz w:val="28"/>
          <w:szCs w:val="28"/>
          <w:lang w:val="de-DE"/>
        </w:rPr>
        <w:t xml:space="preserve">      </w:t>
      </w:r>
    </w:p>
    <w:p w14:paraId="6B73D279" w14:textId="0AD67ED1" w:rsidR="00427707" w:rsidRPr="00D730E3" w:rsidRDefault="00427707" w:rsidP="00427707">
      <w:pPr>
        <w:numPr>
          <w:ilvl w:val="1"/>
          <w:numId w:val="13"/>
        </w:numPr>
        <w:rPr>
          <w:lang w:val="en-DE"/>
        </w:rPr>
      </w:pPr>
      <w:r w:rsidRPr="00D730E3">
        <w:rPr>
          <w:lang w:val="en-DE"/>
        </w:rPr>
        <w:t xml:space="preserve">wir </w:t>
      </w:r>
      <w:r w:rsidRPr="00427707">
        <w:t>möchten</w:t>
      </w:r>
    </w:p>
    <w:p w14:paraId="3BF9C329" w14:textId="60438B94" w:rsidR="00427707" w:rsidRPr="00427707" w:rsidRDefault="00427707" w:rsidP="00427707">
      <w:pPr>
        <w:numPr>
          <w:ilvl w:val="1"/>
          <w:numId w:val="13"/>
        </w:numPr>
        <w:rPr>
          <w:lang w:val="en-DE"/>
        </w:rPr>
      </w:pPr>
      <w:r w:rsidRPr="00D730E3">
        <w:rPr>
          <w:lang w:val="en-DE"/>
        </w:rPr>
        <w:t xml:space="preserve">sie/Sie </w:t>
      </w:r>
      <w:r w:rsidRPr="00427707">
        <w:t xml:space="preserve">möchten </w:t>
      </w:r>
      <w:r>
        <w:rPr>
          <w:lang w:val="en-DE"/>
        </w:rPr>
        <w:t>- Imp</w:t>
      </w:r>
    </w:p>
    <w:p w14:paraId="5575B98D" w14:textId="6F3DC463" w:rsidR="007943FA" w:rsidRPr="00921F4C" w:rsidRDefault="007943FA" w:rsidP="007943FA">
      <w:pPr>
        <w:rPr>
          <w:rFonts w:asciiTheme="majorHAnsi" w:eastAsiaTheme="majorEastAsia" w:hAnsiTheme="majorHAnsi" w:cstheme="majorBidi"/>
          <w:b/>
          <w:bCs/>
          <w:color w:val="365F91" w:themeColor="accent1" w:themeShade="BF"/>
          <w:sz w:val="28"/>
          <w:szCs w:val="28"/>
        </w:rPr>
      </w:pPr>
      <w:r w:rsidRPr="007943FA">
        <w:rPr>
          <w:rFonts w:asciiTheme="majorHAnsi" w:eastAsiaTheme="majorEastAsia" w:hAnsiTheme="majorHAnsi" w:cstheme="majorBidi"/>
          <w:b/>
          <w:bCs/>
          <w:color w:val="365F91" w:themeColor="accent1" w:themeShade="BF"/>
          <w:sz w:val="28"/>
          <w:szCs w:val="28"/>
        </w:rPr>
        <w:t>Negation:</w:t>
      </w:r>
      <w:r w:rsidR="008E33F4" w:rsidRPr="00921F4C">
        <w:rPr>
          <w:rFonts w:asciiTheme="majorHAnsi" w:eastAsiaTheme="majorEastAsia" w:hAnsiTheme="majorHAnsi" w:cstheme="majorBidi"/>
          <w:b/>
          <w:bCs/>
          <w:color w:val="365F91" w:themeColor="accent1" w:themeShade="BF"/>
          <w:sz w:val="28"/>
          <w:szCs w:val="28"/>
        </w:rPr>
        <w:t xml:space="preserve"> (Memorize)</w:t>
      </w:r>
    </w:p>
    <w:p w14:paraId="7F3FCAC8" w14:textId="77777777" w:rsidR="00DD297A" w:rsidRPr="007943FA" w:rsidRDefault="00DD297A" w:rsidP="00DD297A">
      <w:pPr>
        <w:rPr>
          <w:lang w:val="en-DE"/>
        </w:rPr>
      </w:pPr>
      <w:r w:rsidRPr="007943FA">
        <w:rPr>
          <w:b/>
          <w:bCs/>
          <w:lang w:val="en-DE"/>
        </w:rPr>
        <w:t>Using "</w:t>
      </w:r>
      <w:proofErr w:type="spellStart"/>
      <w:r w:rsidRPr="007943FA">
        <w:rPr>
          <w:b/>
          <w:bCs/>
          <w:lang w:val="en-DE"/>
        </w:rPr>
        <w:t>kein</w:t>
      </w:r>
      <w:proofErr w:type="spellEnd"/>
      <w:r w:rsidRPr="007943FA">
        <w:rPr>
          <w:b/>
          <w:bCs/>
          <w:lang w:val="en-DE"/>
        </w:rPr>
        <w:t>":</w:t>
      </w:r>
      <w:r>
        <w:rPr>
          <w:b/>
          <w:bCs/>
          <w:lang w:val="en-DE"/>
        </w:rPr>
        <w:t xml:space="preserve"> </w:t>
      </w:r>
      <w:r w:rsidRPr="00DD297A">
        <w:rPr>
          <w:b/>
          <w:bCs/>
        </w:rPr>
        <w:t>"Kein" is used to negate nouns</w:t>
      </w:r>
    </w:p>
    <w:p w14:paraId="5F98AD5E" w14:textId="7A246916" w:rsidR="00DD297A" w:rsidRPr="007943FA" w:rsidRDefault="00DD297A" w:rsidP="007943FA">
      <w:pPr>
        <w:numPr>
          <w:ilvl w:val="0"/>
          <w:numId w:val="14"/>
        </w:numPr>
        <w:rPr>
          <w:lang w:val="en-DE"/>
        </w:rPr>
      </w:pPr>
      <w:r w:rsidRPr="007943FA">
        <w:rPr>
          <w:lang w:val="en-DE"/>
        </w:rPr>
        <w:t xml:space="preserve">Example: Ich </w:t>
      </w:r>
      <w:proofErr w:type="spellStart"/>
      <w:r w:rsidRPr="007943FA">
        <w:rPr>
          <w:lang w:val="en-DE"/>
        </w:rPr>
        <w:t>habe</w:t>
      </w:r>
      <w:proofErr w:type="spellEnd"/>
      <w:r w:rsidRPr="007943FA">
        <w:rPr>
          <w:lang w:val="en-DE"/>
        </w:rPr>
        <w:t xml:space="preserve"> </w:t>
      </w:r>
      <w:proofErr w:type="spellStart"/>
      <w:r w:rsidRPr="007943FA">
        <w:rPr>
          <w:lang w:val="en-DE"/>
        </w:rPr>
        <w:t>keinen</w:t>
      </w:r>
      <w:proofErr w:type="spellEnd"/>
      <w:r w:rsidRPr="007943FA">
        <w:rPr>
          <w:lang w:val="en-DE"/>
        </w:rPr>
        <w:t xml:space="preserve"> Hund. – I do not have a dog.</w:t>
      </w:r>
    </w:p>
    <w:p w14:paraId="205C2BB8" w14:textId="3E4DA334" w:rsidR="007943FA" w:rsidRPr="007943FA" w:rsidRDefault="007943FA" w:rsidP="007943FA">
      <w:r w:rsidRPr="007943FA">
        <w:rPr>
          <w:b/>
          <w:bCs/>
        </w:rPr>
        <w:t>Using "</w:t>
      </w:r>
      <w:proofErr w:type="spellStart"/>
      <w:r w:rsidRPr="007943FA">
        <w:rPr>
          <w:b/>
          <w:bCs/>
        </w:rPr>
        <w:t>nicht</w:t>
      </w:r>
      <w:proofErr w:type="spellEnd"/>
      <w:r w:rsidRPr="007943FA">
        <w:rPr>
          <w:b/>
          <w:bCs/>
        </w:rPr>
        <w:t>":</w:t>
      </w:r>
      <w:r w:rsidR="00DD297A" w:rsidRPr="00DD297A">
        <w:rPr>
          <w:b/>
          <w:bCs/>
        </w:rPr>
        <w:t xml:space="preserve"> “</w:t>
      </w:r>
      <w:proofErr w:type="spellStart"/>
      <w:r w:rsidR="00DD297A" w:rsidRPr="00DD297A">
        <w:rPr>
          <w:b/>
          <w:bCs/>
        </w:rPr>
        <w:t>nicht</w:t>
      </w:r>
      <w:proofErr w:type="spellEnd"/>
      <w:r w:rsidR="00DD297A" w:rsidRPr="00DD297A">
        <w:rPr>
          <w:b/>
          <w:bCs/>
        </w:rPr>
        <w:t>” is used f</w:t>
      </w:r>
      <w:r w:rsidR="00DD297A">
        <w:rPr>
          <w:b/>
          <w:bCs/>
        </w:rPr>
        <w:t>or any other negation</w:t>
      </w:r>
    </w:p>
    <w:p w14:paraId="2EA412EE" w14:textId="77777777" w:rsidR="00DD297A" w:rsidRDefault="007943FA" w:rsidP="007943FA">
      <w:pPr>
        <w:numPr>
          <w:ilvl w:val="0"/>
          <w:numId w:val="14"/>
        </w:numPr>
        <w:rPr>
          <w:lang w:val="en-DE"/>
        </w:rPr>
      </w:pPr>
      <w:r w:rsidRPr="007943FA">
        <w:rPr>
          <w:lang w:val="en-DE"/>
        </w:rPr>
        <w:t xml:space="preserve">Example: Ich gehe </w:t>
      </w:r>
      <w:proofErr w:type="spellStart"/>
      <w:r w:rsidRPr="007943FA">
        <w:rPr>
          <w:lang w:val="en-DE"/>
        </w:rPr>
        <w:t>nicht</w:t>
      </w:r>
      <w:proofErr w:type="spellEnd"/>
      <w:r w:rsidRPr="007943FA">
        <w:rPr>
          <w:lang w:val="en-DE"/>
        </w:rPr>
        <w:t xml:space="preserve">. – I am not going. </w:t>
      </w:r>
    </w:p>
    <w:p w14:paraId="3A271304" w14:textId="4334BD9F" w:rsidR="008E33F4" w:rsidRPr="008E33F4" w:rsidRDefault="008E33F4" w:rsidP="008E33F4">
      <w:pPr>
        <w:rPr>
          <w:b/>
          <w:bCs/>
          <w:lang w:val="en-DE"/>
        </w:rPr>
      </w:pPr>
      <w:r w:rsidRPr="008E33F4">
        <w:rPr>
          <w:lang w:val="en-DE"/>
        </w:rPr>
        <w:br/>
      </w:r>
    </w:p>
    <w:p w14:paraId="08115187" w14:textId="4F04EA8D" w:rsidR="008E33F4" w:rsidRPr="008E33F4" w:rsidRDefault="008E33F4" w:rsidP="008E33F4">
      <w:pPr>
        <w:rPr>
          <w:rFonts w:asciiTheme="majorHAnsi" w:eastAsiaTheme="majorEastAsia" w:hAnsiTheme="majorHAnsi" w:cstheme="majorBidi"/>
          <w:b/>
          <w:bCs/>
          <w:color w:val="365F91" w:themeColor="accent1" w:themeShade="BF"/>
          <w:sz w:val="28"/>
          <w:szCs w:val="28"/>
        </w:rPr>
      </w:pPr>
      <w:r w:rsidRPr="008E33F4">
        <w:rPr>
          <w:rFonts w:asciiTheme="majorHAnsi" w:eastAsiaTheme="majorEastAsia" w:hAnsiTheme="majorHAnsi" w:cstheme="majorBidi"/>
          <w:b/>
          <w:bCs/>
          <w:color w:val="365F91" w:themeColor="accent1" w:themeShade="BF"/>
          <w:sz w:val="28"/>
          <w:szCs w:val="28"/>
        </w:rPr>
        <w:t>Basic Prepositions and Usage:</w:t>
      </w:r>
      <w:r w:rsidR="00921F4C">
        <w:rPr>
          <w:rFonts w:asciiTheme="majorHAnsi" w:eastAsiaTheme="majorEastAsia" w:hAnsiTheme="majorHAnsi" w:cstheme="majorBidi"/>
          <w:b/>
          <w:bCs/>
          <w:color w:val="365F91" w:themeColor="accent1" w:themeShade="BF"/>
          <w:sz w:val="28"/>
          <w:szCs w:val="28"/>
        </w:rPr>
        <w:t xml:space="preserve"> </w:t>
      </w:r>
      <w:r w:rsidR="00921F4C" w:rsidRPr="007943FA">
        <w:rPr>
          <w:rFonts w:asciiTheme="majorHAnsi" w:eastAsiaTheme="majorEastAsia" w:hAnsiTheme="majorHAnsi" w:cstheme="majorBidi"/>
          <w:b/>
          <w:bCs/>
          <w:color w:val="365F91" w:themeColor="accent1" w:themeShade="BF"/>
          <w:sz w:val="28"/>
          <w:szCs w:val="28"/>
        </w:rPr>
        <w:t>(Just Read)</w:t>
      </w:r>
    </w:p>
    <w:p w14:paraId="69776C46" w14:textId="77777777" w:rsidR="008E33F4" w:rsidRPr="008E33F4" w:rsidRDefault="008E33F4" w:rsidP="008E33F4">
      <w:pPr>
        <w:numPr>
          <w:ilvl w:val="0"/>
          <w:numId w:val="30"/>
        </w:numPr>
        <w:rPr>
          <w:b/>
          <w:bCs/>
          <w:lang w:val="en-DE"/>
        </w:rPr>
      </w:pPr>
      <w:r w:rsidRPr="008E33F4">
        <w:rPr>
          <w:b/>
          <w:bCs/>
          <w:lang w:val="en-DE"/>
        </w:rPr>
        <w:t xml:space="preserve">in – in: Er ist in der </w:t>
      </w:r>
      <w:proofErr w:type="spellStart"/>
      <w:r w:rsidRPr="008E33F4">
        <w:rPr>
          <w:b/>
          <w:bCs/>
          <w:lang w:val="en-DE"/>
        </w:rPr>
        <w:t>Küche</w:t>
      </w:r>
      <w:proofErr w:type="spellEnd"/>
      <w:r w:rsidRPr="008E33F4">
        <w:rPr>
          <w:b/>
          <w:bCs/>
          <w:lang w:val="en-DE"/>
        </w:rPr>
        <w:t>. – He is in the kitchen.</w:t>
      </w:r>
    </w:p>
    <w:p w14:paraId="2581B5D0" w14:textId="77777777" w:rsidR="008E33F4" w:rsidRPr="008E33F4" w:rsidRDefault="008E33F4" w:rsidP="008E33F4">
      <w:pPr>
        <w:numPr>
          <w:ilvl w:val="0"/>
          <w:numId w:val="30"/>
        </w:numPr>
        <w:rPr>
          <w:b/>
          <w:bCs/>
          <w:lang w:val="en-DE"/>
        </w:rPr>
      </w:pPr>
      <w:r w:rsidRPr="008E33F4">
        <w:rPr>
          <w:b/>
          <w:bCs/>
          <w:lang w:val="en-DE"/>
        </w:rPr>
        <w:t xml:space="preserve">an – at/on: Sie </w:t>
      </w:r>
      <w:proofErr w:type="spellStart"/>
      <w:r w:rsidRPr="008E33F4">
        <w:rPr>
          <w:b/>
          <w:bCs/>
          <w:lang w:val="en-DE"/>
        </w:rPr>
        <w:t>steht</w:t>
      </w:r>
      <w:proofErr w:type="spellEnd"/>
      <w:r w:rsidRPr="008E33F4">
        <w:rPr>
          <w:b/>
          <w:bCs/>
          <w:lang w:val="en-DE"/>
        </w:rPr>
        <w:t xml:space="preserve"> an der Tür. – She stands at the door.</w:t>
      </w:r>
    </w:p>
    <w:p w14:paraId="7C28B41E" w14:textId="77777777" w:rsidR="008E33F4" w:rsidRPr="008E33F4" w:rsidRDefault="008E33F4" w:rsidP="008E33F4">
      <w:pPr>
        <w:numPr>
          <w:ilvl w:val="0"/>
          <w:numId w:val="30"/>
        </w:numPr>
        <w:rPr>
          <w:b/>
          <w:bCs/>
          <w:lang w:val="en-DE"/>
        </w:rPr>
      </w:pPr>
      <w:r w:rsidRPr="008E33F4">
        <w:rPr>
          <w:b/>
          <w:bCs/>
          <w:lang w:val="en-DE"/>
        </w:rPr>
        <w:t xml:space="preserve">auf – on: Das Buch </w:t>
      </w:r>
      <w:proofErr w:type="spellStart"/>
      <w:r w:rsidRPr="008E33F4">
        <w:rPr>
          <w:b/>
          <w:bCs/>
          <w:lang w:val="en-DE"/>
        </w:rPr>
        <w:t>liegt</w:t>
      </w:r>
      <w:proofErr w:type="spellEnd"/>
      <w:r w:rsidRPr="008E33F4">
        <w:rPr>
          <w:b/>
          <w:bCs/>
          <w:lang w:val="en-DE"/>
        </w:rPr>
        <w:t xml:space="preserve"> auf dem Tisch. – The book is on the table.</w:t>
      </w:r>
    </w:p>
    <w:p w14:paraId="4092CEA5" w14:textId="77777777" w:rsidR="008E33F4" w:rsidRPr="008E33F4" w:rsidRDefault="008E33F4" w:rsidP="008E33F4">
      <w:pPr>
        <w:numPr>
          <w:ilvl w:val="0"/>
          <w:numId w:val="30"/>
        </w:numPr>
        <w:rPr>
          <w:b/>
          <w:bCs/>
          <w:lang w:val="en-DE"/>
        </w:rPr>
      </w:pPr>
      <w:proofErr w:type="spellStart"/>
      <w:r w:rsidRPr="008E33F4">
        <w:rPr>
          <w:b/>
          <w:bCs/>
          <w:lang w:val="en-DE"/>
        </w:rPr>
        <w:t>bei</w:t>
      </w:r>
      <w:proofErr w:type="spellEnd"/>
      <w:r w:rsidRPr="008E33F4">
        <w:rPr>
          <w:b/>
          <w:bCs/>
          <w:lang w:val="en-DE"/>
        </w:rPr>
        <w:t xml:space="preserve"> – by/at: Ich bin </w:t>
      </w:r>
      <w:proofErr w:type="spellStart"/>
      <w:r w:rsidRPr="008E33F4">
        <w:rPr>
          <w:b/>
          <w:bCs/>
          <w:lang w:val="en-DE"/>
        </w:rPr>
        <w:t>bei</w:t>
      </w:r>
      <w:proofErr w:type="spellEnd"/>
      <w:r w:rsidRPr="008E33F4">
        <w:rPr>
          <w:b/>
          <w:bCs/>
          <w:lang w:val="en-DE"/>
        </w:rPr>
        <w:t xml:space="preserve"> </w:t>
      </w:r>
      <w:proofErr w:type="spellStart"/>
      <w:r w:rsidRPr="008E33F4">
        <w:rPr>
          <w:b/>
          <w:bCs/>
          <w:lang w:val="en-DE"/>
        </w:rPr>
        <w:t>meiner</w:t>
      </w:r>
      <w:proofErr w:type="spellEnd"/>
      <w:r w:rsidRPr="008E33F4">
        <w:rPr>
          <w:b/>
          <w:bCs/>
          <w:lang w:val="en-DE"/>
        </w:rPr>
        <w:t xml:space="preserve"> </w:t>
      </w:r>
      <w:proofErr w:type="spellStart"/>
      <w:r w:rsidRPr="008E33F4">
        <w:rPr>
          <w:b/>
          <w:bCs/>
          <w:lang w:val="en-DE"/>
        </w:rPr>
        <w:t>Freundin</w:t>
      </w:r>
      <w:proofErr w:type="spellEnd"/>
      <w:r w:rsidRPr="008E33F4">
        <w:rPr>
          <w:b/>
          <w:bCs/>
          <w:lang w:val="en-DE"/>
        </w:rPr>
        <w:t>. – I am at my friend's (female) place.</w:t>
      </w:r>
    </w:p>
    <w:p w14:paraId="5B0E7192" w14:textId="77777777" w:rsidR="008E33F4" w:rsidRPr="008E33F4" w:rsidRDefault="008E33F4" w:rsidP="008E33F4">
      <w:pPr>
        <w:numPr>
          <w:ilvl w:val="0"/>
          <w:numId w:val="30"/>
        </w:numPr>
        <w:rPr>
          <w:b/>
          <w:bCs/>
          <w:lang w:val="en-DE"/>
        </w:rPr>
      </w:pPr>
      <w:proofErr w:type="spellStart"/>
      <w:r w:rsidRPr="008E33F4">
        <w:rPr>
          <w:b/>
          <w:bCs/>
          <w:lang w:val="en-DE"/>
        </w:rPr>
        <w:t>mit</w:t>
      </w:r>
      <w:proofErr w:type="spellEnd"/>
      <w:r w:rsidRPr="008E33F4">
        <w:rPr>
          <w:b/>
          <w:bCs/>
          <w:lang w:val="en-DE"/>
        </w:rPr>
        <w:t xml:space="preserve"> – with: Ich gehe </w:t>
      </w:r>
      <w:proofErr w:type="spellStart"/>
      <w:r w:rsidRPr="008E33F4">
        <w:rPr>
          <w:b/>
          <w:bCs/>
          <w:lang w:val="en-DE"/>
        </w:rPr>
        <w:t>mit</w:t>
      </w:r>
      <w:proofErr w:type="spellEnd"/>
      <w:r w:rsidRPr="008E33F4">
        <w:rPr>
          <w:b/>
          <w:bCs/>
          <w:lang w:val="en-DE"/>
        </w:rPr>
        <w:t xml:space="preserve"> dir. – I am going with you.</w:t>
      </w:r>
    </w:p>
    <w:p w14:paraId="5427E1E1" w14:textId="77777777" w:rsidR="008E33F4" w:rsidRPr="008E33F4" w:rsidRDefault="008E33F4" w:rsidP="008E33F4">
      <w:pPr>
        <w:numPr>
          <w:ilvl w:val="0"/>
          <w:numId w:val="30"/>
        </w:numPr>
        <w:rPr>
          <w:b/>
          <w:bCs/>
          <w:lang w:val="en-DE"/>
        </w:rPr>
      </w:pPr>
      <w:proofErr w:type="spellStart"/>
      <w:r w:rsidRPr="008E33F4">
        <w:rPr>
          <w:b/>
          <w:bCs/>
          <w:lang w:val="en-DE"/>
        </w:rPr>
        <w:t>nach</w:t>
      </w:r>
      <w:proofErr w:type="spellEnd"/>
      <w:r w:rsidRPr="008E33F4">
        <w:rPr>
          <w:b/>
          <w:bCs/>
          <w:lang w:val="en-DE"/>
        </w:rPr>
        <w:t xml:space="preserve"> – after/to: Wir </w:t>
      </w:r>
      <w:proofErr w:type="spellStart"/>
      <w:r w:rsidRPr="008E33F4">
        <w:rPr>
          <w:b/>
          <w:bCs/>
          <w:lang w:val="en-DE"/>
        </w:rPr>
        <w:t>fahren</w:t>
      </w:r>
      <w:proofErr w:type="spellEnd"/>
      <w:r w:rsidRPr="008E33F4">
        <w:rPr>
          <w:b/>
          <w:bCs/>
          <w:lang w:val="en-DE"/>
        </w:rPr>
        <w:t xml:space="preserve"> </w:t>
      </w:r>
      <w:proofErr w:type="spellStart"/>
      <w:r w:rsidRPr="008E33F4">
        <w:rPr>
          <w:b/>
          <w:bCs/>
          <w:lang w:val="en-DE"/>
        </w:rPr>
        <w:t>nach</w:t>
      </w:r>
      <w:proofErr w:type="spellEnd"/>
      <w:r w:rsidRPr="008E33F4">
        <w:rPr>
          <w:b/>
          <w:bCs/>
          <w:lang w:val="en-DE"/>
        </w:rPr>
        <w:t xml:space="preserve"> Berlin. – We are driving to Berlin.</w:t>
      </w:r>
    </w:p>
    <w:p w14:paraId="19114789" w14:textId="77777777" w:rsidR="008E33F4" w:rsidRPr="008E33F4" w:rsidRDefault="008E33F4" w:rsidP="008E33F4">
      <w:pPr>
        <w:numPr>
          <w:ilvl w:val="0"/>
          <w:numId w:val="30"/>
        </w:numPr>
        <w:rPr>
          <w:b/>
          <w:bCs/>
          <w:lang w:val="de-DE"/>
        </w:rPr>
      </w:pPr>
      <w:r w:rsidRPr="008E33F4">
        <w:rPr>
          <w:b/>
          <w:bCs/>
          <w:lang w:val="de-DE"/>
        </w:rPr>
        <w:t>von – from: Das Geschenk ist von ihm. – The gift is from him.</w:t>
      </w:r>
    </w:p>
    <w:p w14:paraId="46F22198" w14:textId="77777777" w:rsidR="008E33F4" w:rsidRPr="008E33F4" w:rsidRDefault="008E33F4" w:rsidP="008E33F4">
      <w:pPr>
        <w:numPr>
          <w:ilvl w:val="0"/>
          <w:numId w:val="30"/>
        </w:numPr>
        <w:rPr>
          <w:b/>
          <w:bCs/>
          <w:lang w:val="en-DE"/>
        </w:rPr>
      </w:pPr>
      <w:proofErr w:type="spellStart"/>
      <w:r w:rsidRPr="008E33F4">
        <w:rPr>
          <w:b/>
          <w:bCs/>
          <w:lang w:val="en-DE"/>
        </w:rPr>
        <w:t>zu</w:t>
      </w:r>
      <w:proofErr w:type="spellEnd"/>
      <w:r w:rsidRPr="008E33F4">
        <w:rPr>
          <w:b/>
          <w:bCs/>
          <w:lang w:val="en-DE"/>
        </w:rPr>
        <w:t xml:space="preserve"> – to: Ich gehe </w:t>
      </w:r>
      <w:proofErr w:type="spellStart"/>
      <w:r w:rsidRPr="008E33F4">
        <w:rPr>
          <w:b/>
          <w:bCs/>
          <w:lang w:val="en-DE"/>
        </w:rPr>
        <w:t>zu</w:t>
      </w:r>
      <w:proofErr w:type="spellEnd"/>
      <w:r w:rsidRPr="008E33F4">
        <w:rPr>
          <w:b/>
          <w:bCs/>
          <w:lang w:val="en-DE"/>
        </w:rPr>
        <w:t xml:space="preserve"> </w:t>
      </w:r>
      <w:proofErr w:type="spellStart"/>
      <w:r w:rsidRPr="008E33F4">
        <w:rPr>
          <w:b/>
          <w:bCs/>
          <w:lang w:val="en-DE"/>
        </w:rPr>
        <w:t>meinem</w:t>
      </w:r>
      <w:proofErr w:type="spellEnd"/>
      <w:r w:rsidRPr="008E33F4">
        <w:rPr>
          <w:b/>
          <w:bCs/>
          <w:lang w:val="en-DE"/>
        </w:rPr>
        <w:t xml:space="preserve"> Freund. – I am going to my friend's (male) place.</w:t>
      </w:r>
    </w:p>
    <w:p w14:paraId="51FFA15B" w14:textId="77777777" w:rsidR="008E33F4" w:rsidRDefault="008E33F4" w:rsidP="008E33F4">
      <w:pPr>
        <w:numPr>
          <w:ilvl w:val="0"/>
          <w:numId w:val="30"/>
        </w:numPr>
        <w:rPr>
          <w:b/>
          <w:bCs/>
          <w:lang w:val="en-DE"/>
        </w:rPr>
      </w:pPr>
      <w:r w:rsidRPr="008E33F4">
        <w:rPr>
          <w:b/>
          <w:bCs/>
          <w:lang w:val="en-DE"/>
        </w:rPr>
        <w:t xml:space="preserve">am – on the/at the: Wir </w:t>
      </w:r>
      <w:proofErr w:type="spellStart"/>
      <w:r w:rsidRPr="008E33F4">
        <w:rPr>
          <w:b/>
          <w:bCs/>
          <w:lang w:val="en-DE"/>
        </w:rPr>
        <w:t>treffen</w:t>
      </w:r>
      <w:proofErr w:type="spellEnd"/>
      <w:r w:rsidRPr="008E33F4">
        <w:rPr>
          <w:b/>
          <w:bCs/>
          <w:lang w:val="en-DE"/>
        </w:rPr>
        <w:t xml:space="preserve"> </w:t>
      </w:r>
      <w:proofErr w:type="spellStart"/>
      <w:r w:rsidRPr="008E33F4">
        <w:rPr>
          <w:b/>
          <w:bCs/>
          <w:lang w:val="en-DE"/>
        </w:rPr>
        <w:t>uns</w:t>
      </w:r>
      <w:proofErr w:type="spellEnd"/>
      <w:r w:rsidRPr="008E33F4">
        <w:rPr>
          <w:b/>
          <w:bCs/>
          <w:lang w:val="en-DE"/>
        </w:rPr>
        <w:t xml:space="preserve"> am </w:t>
      </w:r>
      <w:proofErr w:type="spellStart"/>
      <w:r w:rsidRPr="008E33F4">
        <w:rPr>
          <w:b/>
          <w:bCs/>
          <w:lang w:val="en-DE"/>
        </w:rPr>
        <w:t>Bahnhof</w:t>
      </w:r>
      <w:proofErr w:type="spellEnd"/>
      <w:r w:rsidRPr="008E33F4">
        <w:rPr>
          <w:b/>
          <w:bCs/>
          <w:lang w:val="en-DE"/>
        </w:rPr>
        <w:t>. – We meet at the train station.</w:t>
      </w:r>
    </w:p>
    <w:p w14:paraId="555B4014" w14:textId="6F389C9F" w:rsidR="00E9553A" w:rsidRPr="008E33F4" w:rsidRDefault="00E9553A" w:rsidP="008E33F4">
      <w:pPr>
        <w:numPr>
          <w:ilvl w:val="0"/>
          <w:numId w:val="30"/>
        </w:numPr>
        <w:rPr>
          <w:b/>
          <w:bCs/>
          <w:lang w:val="en-DE"/>
        </w:rPr>
      </w:pPr>
      <w:r>
        <w:rPr>
          <w:b/>
          <w:bCs/>
          <w:lang w:val="en-DE"/>
        </w:rPr>
        <w:t xml:space="preserve">Um – at time - </w:t>
      </w:r>
      <w:r w:rsidRPr="008E33F4">
        <w:rPr>
          <w:b/>
          <w:bCs/>
          <w:lang w:val="en-DE"/>
        </w:rPr>
        <w:t xml:space="preserve">Wir </w:t>
      </w:r>
      <w:proofErr w:type="spellStart"/>
      <w:r w:rsidRPr="008E33F4">
        <w:rPr>
          <w:b/>
          <w:bCs/>
          <w:lang w:val="en-DE"/>
        </w:rPr>
        <w:t>treffen</w:t>
      </w:r>
      <w:proofErr w:type="spellEnd"/>
      <w:r w:rsidRPr="008E33F4">
        <w:rPr>
          <w:b/>
          <w:bCs/>
          <w:lang w:val="en-DE"/>
        </w:rPr>
        <w:t xml:space="preserve"> </w:t>
      </w:r>
      <w:proofErr w:type="spellStart"/>
      <w:r w:rsidRPr="008E33F4">
        <w:rPr>
          <w:b/>
          <w:bCs/>
          <w:lang w:val="en-DE"/>
        </w:rPr>
        <w:t>uns</w:t>
      </w:r>
      <w:proofErr w:type="spellEnd"/>
      <w:r w:rsidRPr="008E33F4">
        <w:rPr>
          <w:b/>
          <w:bCs/>
          <w:lang w:val="en-DE"/>
        </w:rPr>
        <w:t xml:space="preserve"> am </w:t>
      </w:r>
      <w:proofErr w:type="spellStart"/>
      <w:r w:rsidRPr="008E33F4">
        <w:rPr>
          <w:b/>
          <w:bCs/>
          <w:lang w:val="en-DE"/>
        </w:rPr>
        <w:t>Bahnhof</w:t>
      </w:r>
      <w:proofErr w:type="spellEnd"/>
      <w:r>
        <w:rPr>
          <w:b/>
          <w:bCs/>
          <w:lang w:val="en-DE"/>
        </w:rPr>
        <w:t xml:space="preserve"> um </w:t>
      </w:r>
      <w:proofErr w:type="spellStart"/>
      <w:r>
        <w:rPr>
          <w:b/>
          <w:bCs/>
          <w:lang w:val="en-DE"/>
        </w:rPr>
        <w:t>zwolf</w:t>
      </w:r>
      <w:proofErr w:type="spellEnd"/>
      <w:r>
        <w:rPr>
          <w:b/>
          <w:bCs/>
          <w:lang w:val="en-DE"/>
        </w:rPr>
        <w:t xml:space="preserve"> </w:t>
      </w:r>
      <w:proofErr w:type="spellStart"/>
      <w:r>
        <w:rPr>
          <w:b/>
          <w:bCs/>
          <w:lang w:val="en-DE"/>
        </w:rPr>
        <w:t>uhr</w:t>
      </w:r>
      <w:proofErr w:type="spellEnd"/>
      <w:r w:rsidRPr="008E33F4">
        <w:rPr>
          <w:b/>
          <w:bCs/>
          <w:lang w:val="en-DE"/>
        </w:rPr>
        <w:t>. – We meet at the train station</w:t>
      </w:r>
      <w:r>
        <w:rPr>
          <w:b/>
          <w:bCs/>
          <w:lang w:val="en-DE"/>
        </w:rPr>
        <w:t xml:space="preserve"> at 11 am.</w:t>
      </w:r>
    </w:p>
    <w:p w14:paraId="152EAC8B" w14:textId="77777777" w:rsidR="003C7B01" w:rsidRDefault="003C7B01" w:rsidP="00123BF9">
      <w:pPr>
        <w:rPr>
          <w:rFonts w:asciiTheme="majorHAnsi" w:eastAsiaTheme="majorEastAsia" w:hAnsiTheme="majorHAnsi" w:cstheme="majorBidi"/>
          <w:b/>
          <w:bCs/>
          <w:color w:val="365F91" w:themeColor="accent1" w:themeShade="BF"/>
          <w:sz w:val="28"/>
          <w:szCs w:val="28"/>
        </w:rPr>
      </w:pPr>
    </w:p>
    <w:p w14:paraId="3225138B" w14:textId="77871B49" w:rsidR="00123BF9" w:rsidRPr="00123BF9" w:rsidRDefault="00123BF9" w:rsidP="00123BF9">
      <w:pPr>
        <w:rPr>
          <w:rFonts w:asciiTheme="majorHAnsi" w:eastAsiaTheme="majorEastAsia" w:hAnsiTheme="majorHAnsi" w:cstheme="majorBidi"/>
          <w:b/>
          <w:bCs/>
          <w:color w:val="365F91" w:themeColor="accent1" w:themeShade="BF"/>
          <w:sz w:val="28"/>
          <w:szCs w:val="28"/>
        </w:rPr>
      </w:pPr>
      <w:r w:rsidRPr="00123BF9">
        <w:rPr>
          <w:rFonts w:asciiTheme="majorHAnsi" w:eastAsiaTheme="majorEastAsia" w:hAnsiTheme="majorHAnsi" w:cstheme="majorBidi"/>
          <w:b/>
          <w:bCs/>
          <w:color w:val="365F91" w:themeColor="accent1" w:themeShade="BF"/>
          <w:sz w:val="28"/>
          <w:szCs w:val="28"/>
        </w:rPr>
        <w:lastRenderedPageBreak/>
        <w:t xml:space="preserve">Um oder am </w:t>
      </w:r>
    </w:p>
    <w:p w14:paraId="58E67E97" w14:textId="77777777" w:rsidR="00123BF9" w:rsidRPr="00123BF9" w:rsidRDefault="00123BF9" w:rsidP="00123BF9">
      <w:pPr>
        <w:rPr>
          <w:lang w:val="en-DE"/>
        </w:rPr>
      </w:pPr>
      <w:r w:rsidRPr="00123BF9">
        <w:rPr>
          <w:lang w:val="en-DE"/>
        </w:rPr>
        <w:t>- **um** is used for specific times.</w:t>
      </w:r>
    </w:p>
    <w:p w14:paraId="34372912" w14:textId="0FE9E106" w:rsidR="00123BF9" w:rsidRPr="00123BF9" w:rsidRDefault="00123BF9" w:rsidP="00123BF9">
      <w:pPr>
        <w:rPr>
          <w:lang w:val="en-DE"/>
        </w:rPr>
      </w:pPr>
      <w:r w:rsidRPr="00123BF9">
        <w:rPr>
          <w:lang w:val="en-DE"/>
        </w:rPr>
        <w:t xml:space="preserve">- **am** is used for days, parts of days, </w:t>
      </w:r>
      <w:proofErr w:type="gramStart"/>
      <w:r w:rsidRPr="00123BF9">
        <w:rPr>
          <w:lang w:val="en-DE"/>
        </w:rPr>
        <w:t>and also</w:t>
      </w:r>
      <w:proofErr w:type="gramEnd"/>
      <w:r w:rsidRPr="00123BF9">
        <w:rPr>
          <w:lang w:val="en-DE"/>
        </w:rPr>
        <w:t xml:space="preserve"> certain locations.</w:t>
      </w:r>
    </w:p>
    <w:p w14:paraId="432F6DB5" w14:textId="77777777" w:rsidR="00123BF9" w:rsidRPr="00123BF9" w:rsidRDefault="00123BF9" w:rsidP="00123BF9">
      <w:pPr>
        <w:rPr>
          <w:lang w:val="de-DE"/>
        </w:rPr>
      </w:pPr>
      <w:r w:rsidRPr="00123BF9">
        <w:rPr>
          <w:lang w:val="de-DE"/>
        </w:rPr>
        <w:t>Examples:</w:t>
      </w:r>
    </w:p>
    <w:p w14:paraId="0D908E40" w14:textId="77777777" w:rsidR="00123BF9" w:rsidRPr="00123BF9" w:rsidRDefault="00123BF9" w:rsidP="00123BF9">
      <w:pPr>
        <w:rPr>
          <w:lang w:val="en-DE"/>
        </w:rPr>
      </w:pPr>
      <w:r w:rsidRPr="00123BF9">
        <w:rPr>
          <w:lang w:val="de-DE"/>
        </w:rPr>
        <w:t xml:space="preserve">- **Time (um)**: "Wir treffen uns um 10 Uhr." </w:t>
      </w:r>
      <w:r w:rsidRPr="00123BF9">
        <w:rPr>
          <w:lang w:val="en-DE"/>
        </w:rPr>
        <w:t>(We meet at 10 o'clock.)</w:t>
      </w:r>
    </w:p>
    <w:p w14:paraId="7DADEA63" w14:textId="77777777" w:rsidR="00123BF9" w:rsidRPr="00123BF9" w:rsidRDefault="00123BF9" w:rsidP="00123BF9">
      <w:pPr>
        <w:rPr>
          <w:lang w:val="en-DE"/>
        </w:rPr>
      </w:pPr>
      <w:r w:rsidRPr="00123BF9">
        <w:rPr>
          <w:lang w:val="en-DE"/>
        </w:rPr>
        <w:t xml:space="preserve">- **Day (am)**: "Wir </w:t>
      </w:r>
      <w:proofErr w:type="spellStart"/>
      <w:r w:rsidRPr="00123BF9">
        <w:rPr>
          <w:lang w:val="en-DE"/>
        </w:rPr>
        <w:t>treffen</w:t>
      </w:r>
      <w:proofErr w:type="spellEnd"/>
      <w:r w:rsidRPr="00123BF9">
        <w:rPr>
          <w:lang w:val="en-DE"/>
        </w:rPr>
        <w:t xml:space="preserve"> </w:t>
      </w:r>
      <w:proofErr w:type="spellStart"/>
      <w:r w:rsidRPr="00123BF9">
        <w:rPr>
          <w:lang w:val="en-DE"/>
        </w:rPr>
        <w:t>uns</w:t>
      </w:r>
      <w:proofErr w:type="spellEnd"/>
      <w:r w:rsidRPr="00123BF9">
        <w:rPr>
          <w:lang w:val="en-DE"/>
        </w:rPr>
        <w:t xml:space="preserve"> am Montag." (We meet on Monday.)</w:t>
      </w:r>
    </w:p>
    <w:p w14:paraId="1405E090" w14:textId="77777777" w:rsidR="00123BF9" w:rsidRPr="00123BF9" w:rsidRDefault="00123BF9" w:rsidP="00123BF9">
      <w:pPr>
        <w:rPr>
          <w:lang w:val="en-DE"/>
        </w:rPr>
      </w:pPr>
      <w:r w:rsidRPr="00123BF9">
        <w:rPr>
          <w:lang w:val="de-DE"/>
        </w:rPr>
        <w:t xml:space="preserve">- **Location (am)**: "Wir treffen uns am Hauptbahnhof." </w:t>
      </w:r>
      <w:r w:rsidRPr="00123BF9">
        <w:rPr>
          <w:lang w:val="en-DE"/>
        </w:rPr>
        <w:t>(We meet at the main train station.)</w:t>
      </w:r>
    </w:p>
    <w:p w14:paraId="4084ACE2" w14:textId="77777777" w:rsidR="00123BF9" w:rsidRPr="00123BF9" w:rsidRDefault="00123BF9" w:rsidP="00123BF9">
      <w:pPr>
        <w:rPr>
          <w:lang w:val="en-DE"/>
        </w:rPr>
      </w:pPr>
    </w:p>
    <w:p w14:paraId="349D5DEF" w14:textId="3CE93943" w:rsidR="00123BF9" w:rsidRDefault="00123BF9" w:rsidP="00123BF9">
      <w:pPr>
        <w:rPr>
          <w:lang w:val="en-DE"/>
        </w:rPr>
      </w:pPr>
      <w:r w:rsidRPr="00123BF9">
        <w:rPr>
          <w:lang w:val="en-DE"/>
        </w:rPr>
        <w:t xml:space="preserve">So, "um" is used for specific times, and </w:t>
      </w:r>
      <w:proofErr w:type="gramStart"/>
      <w:r w:rsidRPr="00123BF9">
        <w:rPr>
          <w:lang w:val="en-DE"/>
        </w:rPr>
        <w:t>"am" can be</w:t>
      </w:r>
      <w:proofErr w:type="gramEnd"/>
      <w:r w:rsidRPr="00123BF9">
        <w:rPr>
          <w:lang w:val="en-DE"/>
        </w:rPr>
        <w:t xml:space="preserve"> used for days, parts of days, and certain locations.</w:t>
      </w:r>
    </w:p>
    <w:p w14:paraId="26CEA8B9" w14:textId="77777777" w:rsidR="00FE2E5F" w:rsidRDefault="00FE2E5F" w:rsidP="00123BF9">
      <w:pPr>
        <w:rPr>
          <w:lang w:val="en-DE"/>
        </w:rPr>
      </w:pPr>
    </w:p>
    <w:p w14:paraId="08123C9A" w14:textId="77777777" w:rsidR="00FE2E5F" w:rsidRDefault="00FE2E5F">
      <w:pPr>
        <w:rPr>
          <w:lang w:val="en-DE"/>
        </w:rPr>
      </w:pPr>
      <w:r>
        <w:rPr>
          <w:lang w:val="en-DE"/>
        </w:rPr>
        <w:br w:type="page"/>
      </w:r>
    </w:p>
    <w:p w14:paraId="5C7E3FDB" w14:textId="2C38EFB5" w:rsidR="00FE2E5F" w:rsidRPr="003904A2" w:rsidRDefault="00FE2E5F" w:rsidP="00123BF9">
      <w:pPr>
        <w:rPr>
          <w:rFonts w:asciiTheme="majorHAnsi" w:eastAsiaTheme="majorEastAsia" w:hAnsiTheme="majorHAnsi" w:cstheme="majorBidi"/>
          <w:b/>
          <w:bCs/>
          <w:color w:val="365F91" w:themeColor="accent1" w:themeShade="BF"/>
          <w:sz w:val="28"/>
          <w:szCs w:val="28"/>
          <w:lang w:val="de-DE"/>
        </w:rPr>
      </w:pPr>
      <w:r w:rsidRPr="003904A2">
        <w:rPr>
          <w:rFonts w:asciiTheme="majorHAnsi" w:eastAsiaTheme="majorEastAsia" w:hAnsiTheme="majorHAnsi" w:cstheme="majorBidi"/>
          <w:b/>
          <w:bCs/>
          <w:color w:val="365F91" w:themeColor="accent1" w:themeShade="BF"/>
          <w:sz w:val="28"/>
          <w:szCs w:val="28"/>
          <w:lang w:val="de-DE"/>
        </w:rPr>
        <w:lastRenderedPageBreak/>
        <w:t>Brief \ Einladung Schreibung</w:t>
      </w:r>
    </w:p>
    <w:p w14:paraId="28B5D13F" w14:textId="1C0FA27D" w:rsidR="00FE2E5F" w:rsidRPr="00FE2E5F" w:rsidRDefault="00FE2E5F" w:rsidP="00FE2E5F">
      <w:pPr>
        <w:autoSpaceDE w:val="0"/>
        <w:autoSpaceDN w:val="0"/>
        <w:adjustRightInd w:val="0"/>
        <w:spacing w:after="0" w:line="240" w:lineRule="auto"/>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 xml:space="preserve">Informal </w:t>
      </w:r>
    </w:p>
    <w:p w14:paraId="6229152F" w14:textId="77777777" w:rsidR="00FE2E5F" w:rsidRPr="00FE2E5F" w:rsidRDefault="00FE2E5F" w:rsidP="00FE2E5F">
      <w:pPr>
        <w:autoSpaceDE w:val="0"/>
        <w:autoSpaceDN w:val="0"/>
        <w:adjustRightInd w:val="0"/>
        <w:spacing w:after="0" w:line="240" w:lineRule="auto"/>
        <w:ind w:left="720"/>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Lieber Rakesh</w:t>
      </w:r>
    </w:p>
    <w:p w14:paraId="5D1E87DC" w14:textId="77777777" w:rsidR="00FE2E5F" w:rsidRPr="00FE2E5F" w:rsidRDefault="00FE2E5F" w:rsidP="00FE2E5F">
      <w:pPr>
        <w:autoSpaceDE w:val="0"/>
        <w:autoSpaceDN w:val="0"/>
        <w:adjustRightInd w:val="0"/>
        <w:spacing w:after="0" w:line="240" w:lineRule="auto"/>
        <w:ind w:left="720"/>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Liebe Priya</w:t>
      </w:r>
    </w:p>
    <w:p w14:paraId="10C55E87" w14:textId="77777777" w:rsidR="00FE2E5F" w:rsidRPr="003904A2" w:rsidRDefault="00FE2E5F" w:rsidP="00FE2E5F">
      <w:pPr>
        <w:autoSpaceDE w:val="0"/>
        <w:autoSpaceDN w:val="0"/>
        <w:adjustRightInd w:val="0"/>
        <w:spacing w:after="0" w:line="240" w:lineRule="auto"/>
        <w:ind w:left="720"/>
        <w:rPr>
          <w:rFonts w:ascii="ChalkboardSE-Regular" w:hAnsi="ChalkboardSE-Regular" w:cs="ChalkboardSE-Regular"/>
          <w:sz w:val="29"/>
          <w:szCs w:val="29"/>
          <w:lang w:val="de-DE" w:bidi="hi-IN"/>
        </w:rPr>
      </w:pPr>
      <w:r w:rsidRPr="003904A2">
        <w:rPr>
          <w:rFonts w:ascii="ChalkboardSE-Regular" w:hAnsi="ChalkboardSE-Regular" w:cs="ChalkboardSE-Regular"/>
          <w:sz w:val="29"/>
          <w:szCs w:val="29"/>
          <w:lang w:val="de-DE" w:bidi="hi-IN"/>
        </w:rPr>
        <w:t xml:space="preserve">Liebe Rakesh und Priya </w:t>
      </w:r>
    </w:p>
    <w:p w14:paraId="5296B229" w14:textId="77777777" w:rsidR="00FE2E5F" w:rsidRDefault="00FE2E5F" w:rsidP="00FE2E5F">
      <w:pPr>
        <w:autoSpaceDE w:val="0"/>
        <w:autoSpaceDN w:val="0"/>
        <w:adjustRightInd w:val="0"/>
        <w:spacing w:after="0" w:line="240" w:lineRule="auto"/>
        <w:rPr>
          <w:rFonts w:ascii="ChalkboardSE-Regular" w:hAnsi="ChalkboardSE-Regular" w:cs="ChalkboardSE-Regular"/>
          <w:sz w:val="29"/>
          <w:szCs w:val="29"/>
          <w:lang w:val="de-DE" w:bidi="hi-IN"/>
        </w:rPr>
      </w:pPr>
    </w:p>
    <w:p w14:paraId="6CD7D26B" w14:textId="77777777" w:rsidR="003C7B01" w:rsidRPr="001A2E1E" w:rsidRDefault="003C7B01" w:rsidP="003C7B01">
      <w:pPr>
        <w:autoSpaceDE w:val="0"/>
        <w:autoSpaceDN w:val="0"/>
        <w:adjustRightInd w:val="0"/>
        <w:spacing w:after="0" w:line="240" w:lineRule="auto"/>
        <w:rPr>
          <w:rFonts w:ascii="ChalkboardSE-Regular" w:hAnsi="ChalkboardSE-Regular" w:cs="ChalkboardSE-Regular"/>
          <w:sz w:val="32"/>
          <w:szCs w:val="32"/>
          <w:lang w:val="de-DE" w:bidi="hi-IN"/>
        </w:rPr>
      </w:pPr>
      <w:r w:rsidRPr="001A2E1E">
        <w:rPr>
          <w:rFonts w:ascii="ChalkboardSE-Regular" w:hAnsi="ChalkboardSE-Regular" w:cs="ChalkboardSE-Regular"/>
          <w:sz w:val="32"/>
          <w:szCs w:val="32"/>
          <w:lang w:val="de-DE" w:bidi="hi-IN"/>
        </w:rPr>
        <w:t>Closing / Grußformel und Unterschrift</w:t>
      </w:r>
    </w:p>
    <w:p w14:paraId="2EB05087" w14:textId="77777777" w:rsidR="003C7B01" w:rsidRDefault="003C7B01" w:rsidP="003C7B01">
      <w:pPr>
        <w:autoSpaceDE w:val="0"/>
        <w:autoSpaceDN w:val="0"/>
        <w:adjustRightInd w:val="0"/>
        <w:spacing w:after="0" w:line="240" w:lineRule="auto"/>
        <w:rPr>
          <w:rFonts w:ascii="ChalkboardSE-Regular" w:hAnsi="ChalkboardSE-Regular" w:cs="ChalkboardSE-Regular"/>
          <w:sz w:val="32"/>
          <w:szCs w:val="32"/>
          <w:lang w:val="de-DE" w:bidi="hi-IN"/>
        </w:rPr>
      </w:pPr>
      <w:r>
        <w:rPr>
          <w:rFonts w:ascii="ChalkboardSE-Regular" w:hAnsi="ChalkboardSE-Regular" w:cs="ChalkboardSE-Regular"/>
          <w:sz w:val="32"/>
          <w:szCs w:val="32"/>
          <w:lang w:val="de-DE" w:bidi="hi-IN"/>
        </w:rPr>
        <w:t>In</w:t>
      </w:r>
      <w:r w:rsidRPr="001A2E1E">
        <w:rPr>
          <w:rFonts w:ascii="ChalkboardSE-Regular" w:hAnsi="ChalkboardSE-Regular" w:cs="ChalkboardSE-Regular"/>
          <w:sz w:val="32"/>
          <w:szCs w:val="32"/>
          <w:lang w:val="de-DE" w:bidi="hi-IN"/>
        </w:rPr>
        <w:t>Formal</w:t>
      </w:r>
    </w:p>
    <w:p w14:paraId="3D0E160C" w14:textId="77777777" w:rsidR="003C7B01" w:rsidRPr="001A2E1E" w:rsidRDefault="003C7B01" w:rsidP="003C7B01">
      <w:pPr>
        <w:autoSpaceDE w:val="0"/>
        <w:autoSpaceDN w:val="0"/>
        <w:adjustRightInd w:val="0"/>
        <w:spacing w:after="0" w:line="240" w:lineRule="auto"/>
        <w:rPr>
          <w:rFonts w:ascii="ChalkboardSE-Regular" w:hAnsi="ChalkboardSE-Regular" w:cs="ChalkboardSE-Regular"/>
          <w:sz w:val="32"/>
          <w:szCs w:val="32"/>
          <w:lang w:val="de-DE" w:bidi="hi-IN"/>
        </w:rPr>
      </w:pPr>
      <w:r w:rsidRPr="001A2E1E">
        <w:rPr>
          <w:rFonts w:ascii="ChalkboardSE-Regular" w:hAnsi="ChalkboardSE-Regular" w:cs="ChalkboardSE-Regular"/>
          <w:sz w:val="32"/>
          <w:szCs w:val="32"/>
          <w:lang w:val="de-DE" w:bidi="hi-IN"/>
        </w:rPr>
        <w:t>Viele Grüße</w:t>
      </w:r>
    </w:p>
    <w:p w14:paraId="73ED2CAD" w14:textId="77777777" w:rsidR="003C7B01" w:rsidRPr="003904A2" w:rsidRDefault="003C7B01" w:rsidP="00FE2E5F">
      <w:pPr>
        <w:autoSpaceDE w:val="0"/>
        <w:autoSpaceDN w:val="0"/>
        <w:adjustRightInd w:val="0"/>
        <w:spacing w:after="0" w:line="240" w:lineRule="auto"/>
        <w:rPr>
          <w:rFonts w:ascii="ChalkboardSE-Regular" w:hAnsi="ChalkboardSE-Regular" w:cs="ChalkboardSE-Regular"/>
          <w:sz w:val="29"/>
          <w:szCs w:val="29"/>
          <w:lang w:val="de-DE" w:bidi="hi-IN"/>
        </w:rPr>
      </w:pPr>
    </w:p>
    <w:p w14:paraId="774EF050" w14:textId="5E910F6D" w:rsidR="00FE2E5F" w:rsidRPr="003904A2" w:rsidRDefault="00FE2E5F" w:rsidP="00FE2E5F">
      <w:pPr>
        <w:autoSpaceDE w:val="0"/>
        <w:autoSpaceDN w:val="0"/>
        <w:adjustRightInd w:val="0"/>
        <w:spacing w:after="0" w:line="240" w:lineRule="auto"/>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Formal</w:t>
      </w:r>
      <w:r w:rsidRPr="003904A2">
        <w:rPr>
          <w:rFonts w:ascii="ChalkboardSE-Regular" w:hAnsi="ChalkboardSE-Regular" w:cs="ChalkboardSE-Regular"/>
          <w:sz w:val="29"/>
          <w:szCs w:val="29"/>
          <w:lang w:val="de-DE" w:bidi="hi-IN"/>
        </w:rPr>
        <w:t xml:space="preserve"> Specific</w:t>
      </w:r>
    </w:p>
    <w:p w14:paraId="755750BC" w14:textId="77777777" w:rsidR="00FE2E5F" w:rsidRPr="00FE2E5F" w:rsidRDefault="00FE2E5F" w:rsidP="00FE2E5F">
      <w:pPr>
        <w:autoSpaceDE w:val="0"/>
        <w:autoSpaceDN w:val="0"/>
        <w:adjustRightInd w:val="0"/>
        <w:spacing w:after="0" w:line="240" w:lineRule="auto"/>
        <w:ind w:left="720"/>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Sehr geehrter Herr Ganya</w:t>
      </w:r>
    </w:p>
    <w:p w14:paraId="31C131DC" w14:textId="77777777" w:rsidR="00FE2E5F" w:rsidRPr="00FE2E5F" w:rsidRDefault="00FE2E5F" w:rsidP="00FE2E5F">
      <w:pPr>
        <w:autoSpaceDE w:val="0"/>
        <w:autoSpaceDN w:val="0"/>
        <w:adjustRightInd w:val="0"/>
        <w:spacing w:after="0" w:line="240" w:lineRule="auto"/>
        <w:ind w:left="720"/>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Sehr geehrte Frau Priya</w:t>
      </w:r>
    </w:p>
    <w:p w14:paraId="3BA64950" w14:textId="77777777" w:rsidR="00FE2E5F" w:rsidRPr="00FE2E5F" w:rsidRDefault="00FE2E5F" w:rsidP="00FE2E5F">
      <w:pPr>
        <w:autoSpaceDE w:val="0"/>
        <w:autoSpaceDN w:val="0"/>
        <w:adjustRightInd w:val="0"/>
        <w:spacing w:after="0" w:line="240" w:lineRule="auto"/>
        <w:rPr>
          <w:rFonts w:ascii="ChalkboardSE-Regular" w:hAnsi="ChalkboardSE-Regular" w:cs="ChalkboardSE-Regular"/>
          <w:sz w:val="29"/>
          <w:szCs w:val="29"/>
          <w:lang w:val="de-DE" w:bidi="hi-IN"/>
        </w:rPr>
      </w:pPr>
    </w:p>
    <w:p w14:paraId="2A6634C2" w14:textId="77777777" w:rsidR="00FE2E5F" w:rsidRPr="003904A2" w:rsidRDefault="00FE2E5F" w:rsidP="00FE2E5F">
      <w:pPr>
        <w:autoSpaceDE w:val="0"/>
        <w:autoSpaceDN w:val="0"/>
        <w:adjustRightInd w:val="0"/>
        <w:spacing w:after="0" w:line="240" w:lineRule="auto"/>
        <w:rPr>
          <w:rFonts w:ascii="ChalkboardSE-Regular" w:hAnsi="ChalkboardSE-Regular" w:cs="ChalkboardSE-Regular"/>
          <w:sz w:val="29"/>
          <w:szCs w:val="29"/>
          <w:lang w:val="de-DE" w:bidi="hi-IN"/>
        </w:rPr>
      </w:pPr>
      <w:r w:rsidRPr="003904A2">
        <w:rPr>
          <w:rFonts w:ascii="ChalkboardSE-Regular" w:hAnsi="ChalkboardSE-Regular" w:cs="ChalkboardSE-Regular"/>
          <w:sz w:val="29"/>
          <w:szCs w:val="29"/>
          <w:lang w:val="de-DE" w:bidi="hi-IN"/>
        </w:rPr>
        <w:t>Unspecific</w:t>
      </w:r>
    </w:p>
    <w:p w14:paraId="74BDEED3" w14:textId="3DA95733" w:rsidR="00FE2E5F" w:rsidRDefault="00FE2E5F" w:rsidP="00FE2E5F">
      <w:pPr>
        <w:ind w:firstLine="720"/>
        <w:rPr>
          <w:rFonts w:ascii="ChalkboardSE-Regular" w:hAnsi="ChalkboardSE-Regular" w:cs="ChalkboardSE-Regular"/>
          <w:sz w:val="29"/>
          <w:szCs w:val="29"/>
          <w:lang w:val="de-DE" w:bidi="hi-IN"/>
        </w:rPr>
      </w:pPr>
      <w:r w:rsidRPr="00FE2E5F">
        <w:rPr>
          <w:rFonts w:ascii="ChalkboardSE-Regular" w:hAnsi="ChalkboardSE-Regular" w:cs="ChalkboardSE-Regular"/>
          <w:sz w:val="29"/>
          <w:szCs w:val="29"/>
          <w:lang w:val="de-DE" w:bidi="hi-IN"/>
        </w:rPr>
        <w:t>Sehr geehrte Damen und Herren</w:t>
      </w:r>
    </w:p>
    <w:p w14:paraId="4690C625" w14:textId="77777777" w:rsidR="003C7B01" w:rsidRPr="001A2E1E" w:rsidRDefault="003C7B01" w:rsidP="003C7B01">
      <w:pPr>
        <w:autoSpaceDE w:val="0"/>
        <w:autoSpaceDN w:val="0"/>
        <w:adjustRightInd w:val="0"/>
        <w:spacing w:after="0" w:line="240" w:lineRule="auto"/>
        <w:rPr>
          <w:rFonts w:ascii="ChalkboardSE-Regular" w:hAnsi="ChalkboardSE-Regular" w:cs="ChalkboardSE-Regular"/>
          <w:sz w:val="32"/>
          <w:szCs w:val="32"/>
          <w:lang w:val="de-DE" w:bidi="hi-IN"/>
        </w:rPr>
      </w:pPr>
      <w:r>
        <w:rPr>
          <w:rFonts w:ascii="ChalkboardSE-Regular" w:hAnsi="ChalkboardSE-Regular" w:cs="ChalkboardSE-Regular"/>
          <w:sz w:val="32"/>
          <w:szCs w:val="32"/>
          <w:lang w:val="de-DE" w:bidi="hi-IN"/>
        </w:rPr>
        <w:t>F</w:t>
      </w:r>
      <w:r w:rsidRPr="001A2E1E">
        <w:rPr>
          <w:rFonts w:ascii="ChalkboardSE-Regular" w:hAnsi="ChalkboardSE-Regular" w:cs="ChalkboardSE-Regular"/>
          <w:sz w:val="32"/>
          <w:szCs w:val="32"/>
          <w:lang w:val="de-DE" w:bidi="hi-IN"/>
        </w:rPr>
        <w:t>ormal</w:t>
      </w:r>
    </w:p>
    <w:p w14:paraId="3B0E52C2" w14:textId="77777777" w:rsidR="003C7B01" w:rsidRPr="001A2E1E" w:rsidRDefault="003C7B01" w:rsidP="003C7B01">
      <w:pPr>
        <w:autoSpaceDE w:val="0"/>
        <w:autoSpaceDN w:val="0"/>
        <w:adjustRightInd w:val="0"/>
        <w:spacing w:after="0" w:line="240" w:lineRule="auto"/>
        <w:rPr>
          <w:rFonts w:ascii="ChalkboardSE-Regular" w:hAnsi="ChalkboardSE-Regular" w:cs="ChalkboardSE-Regular"/>
          <w:sz w:val="32"/>
          <w:szCs w:val="32"/>
          <w:lang w:val="de-DE" w:bidi="hi-IN"/>
        </w:rPr>
      </w:pPr>
      <w:r w:rsidRPr="001A2E1E">
        <w:rPr>
          <w:rFonts w:ascii="ChalkboardSE-Regular" w:hAnsi="ChalkboardSE-Regular" w:cs="ChalkboardSE-Regular"/>
          <w:sz w:val="32"/>
          <w:szCs w:val="32"/>
          <w:lang w:val="de-DE" w:bidi="hi-IN"/>
        </w:rPr>
        <w:t>Mit freundlichen Grüßen</w:t>
      </w:r>
    </w:p>
    <w:p w14:paraId="2F89A3BC" w14:textId="77777777" w:rsidR="003C7B01" w:rsidRPr="003C7B01" w:rsidRDefault="003C7B01" w:rsidP="003C7B01">
      <w:pPr>
        <w:rPr>
          <w:rFonts w:ascii="ChalkboardSE-Regular" w:hAnsi="ChalkboardSE-Regular" w:cs="ChalkboardSE-Regular"/>
          <w:sz w:val="32"/>
          <w:szCs w:val="32"/>
          <w:lang w:val="de-DE" w:bidi="hi-IN"/>
        </w:rPr>
      </w:pPr>
      <w:r w:rsidRPr="003C7B01">
        <w:rPr>
          <w:rFonts w:ascii="ChalkboardSE-Regular" w:hAnsi="ChalkboardSE-Regular" w:cs="ChalkboardSE-Regular"/>
          <w:sz w:val="32"/>
          <w:szCs w:val="32"/>
          <w:lang w:val="de-DE" w:bidi="hi-IN"/>
        </w:rPr>
        <w:t>Followed by Name</w:t>
      </w:r>
    </w:p>
    <w:p w14:paraId="00A4D0AE" w14:textId="77777777" w:rsidR="009D2D02" w:rsidRDefault="009D2D02" w:rsidP="009D2D02">
      <w:pPr>
        <w:rPr>
          <w:rFonts w:ascii="ChalkboardSE-Regular" w:hAnsi="ChalkboardSE-Regular" w:cs="ChalkboardSE-Regular"/>
          <w:sz w:val="29"/>
          <w:szCs w:val="29"/>
          <w:lang w:val="de-DE" w:bidi="hi-IN"/>
        </w:rPr>
      </w:pPr>
    </w:p>
    <w:p w14:paraId="5FABF9FC" w14:textId="680AE65D" w:rsidR="001A2E1E" w:rsidRDefault="001A2E1E" w:rsidP="009D2D02">
      <w:pPr>
        <w:rPr>
          <w:rFonts w:ascii="ChalkboardSE-Regular" w:hAnsi="ChalkboardSE-Regular" w:cs="ChalkboardSE-Regular"/>
          <w:sz w:val="29"/>
          <w:szCs w:val="29"/>
          <w:lang w:val="de-DE" w:bidi="hi-IN"/>
        </w:rPr>
      </w:pPr>
      <w:r>
        <w:rPr>
          <w:rFonts w:ascii="ChalkboardSE-Regular" w:hAnsi="ChalkboardSE-Regular" w:cs="ChalkboardSE-Regular"/>
          <w:sz w:val="29"/>
          <w:szCs w:val="29"/>
          <w:lang w:val="de-DE" w:bidi="hi-IN"/>
        </w:rPr>
        <w:t>Body Informal</w:t>
      </w:r>
    </w:p>
    <w:p w14:paraId="47682063" w14:textId="7C44F0FA" w:rsidR="001A2E1E" w:rsidRDefault="001A2E1E" w:rsidP="009D2D02">
      <w:pPr>
        <w:rPr>
          <w:rFonts w:ascii="ChalkboardSE-Regular" w:hAnsi="ChalkboardSE-Regular" w:cs="ChalkboardSE-Regular"/>
          <w:sz w:val="29"/>
          <w:szCs w:val="29"/>
          <w:lang w:val="de-DE" w:bidi="hi-IN"/>
        </w:rPr>
      </w:pPr>
      <w:r>
        <w:rPr>
          <w:rFonts w:ascii="ChalkboardSE-Regular" w:hAnsi="ChalkboardSE-Regular" w:cs="ChalkboardSE-Regular"/>
          <w:sz w:val="29"/>
          <w:szCs w:val="29"/>
          <w:lang w:val="de-DE" w:bidi="hi-IN"/>
        </w:rPr>
        <w:t>Common Satz : Wie geht Dir ? Mir geht es gut.</w:t>
      </w:r>
    </w:p>
    <w:p w14:paraId="70718798" w14:textId="77777777" w:rsidR="00F84BAF" w:rsidRPr="00F84BAF" w:rsidRDefault="00F84BAF" w:rsidP="00F84BAF">
      <w:pPr>
        <w:rPr>
          <w:rFonts w:ascii="ChalkboardSE-Regular" w:hAnsi="ChalkboardSE-Regular" w:cs="ChalkboardSE-Regular"/>
          <w:sz w:val="29"/>
          <w:szCs w:val="29"/>
          <w:lang w:bidi="hi-IN"/>
        </w:rPr>
      </w:pPr>
      <w:r w:rsidRPr="00F84BAF">
        <w:rPr>
          <w:rFonts w:ascii="ChalkboardSE-Regular" w:hAnsi="ChalkboardSE-Regular" w:cs="ChalkboardSE-Regular"/>
          <w:sz w:val="29"/>
          <w:szCs w:val="29"/>
          <w:lang w:bidi="hi-IN"/>
        </w:rPr>
        <w:t>Here's the extracted text from the image:</w:t>
      </w:r>
    </w:p>
    <w:p w14:paraId="7CD75E07" w14:textId="77777777" w:rsidR="0061070C" w:rsidRPr="002D4876" w:rsidRDefault="0061070C" w:rsidP="0061070C">
      <w:pPr>
        <w:autoSpaceDE w:val="0"/>
        <w:autoSpaceDN w:val="0"/>
        <w:adjustRightInd w:val="0"/>
        <w:spacing w:after="0" w:line="240" w:lineRule="auto"/>
        <w:rPr>
          <w:rFonts w:ascii="ChalkboardSE-Regular" w:hAnsi="ChalkboardSE-Regular" w:cs="ChalkboardSE-Regular"/>
          <w:sz w:val="32"/>
          <w:szCs w:val="32"/>
          <w:lang w:bidi="hi-IN"/>
        </w:rPr>
      </w:pPr>
    </w:p>
    <w:p w14:paraId="6B014D06" w14:textId="77777777" w:rsidR="00F84BAF" w:rsidRPr="00F84BAF" w:rsidRDefault="00F84BAF" w:rsidP="00F84BAF">
      <w:pPr>
        <w:rPr>
          <w:rFonts w:ascii="ChalkboardSE-Regular" w:hAnsi="ChalkboardSE-Regular" w:cs="ChalkboardSE-Regular"/>
          <w:sz w:val="29"/>
          <w:szCs w:val="29"/>
          <w:lang w:bidi="hi-IN"/>
        </w:rPr>
      </w:pPr>
    </w:p>
    <w:p w14:paraId="0662C157" w14:textId="4AF286DD" w:rsidR="00F84BAF" w:rsidRPr="00F84BAF" w:rsidRDefault="00F84BAF" w:rsidP="00F84BAF">
      <w:pPr>
        <w:rPr>
          <w:rFonts w:ascii="ChalkboardSE-Regular" w:hAnsi="ChalkboardSE-Regular" w:cs="ChalkboardSE-Regular"/>
          <w:sz w:val="29"/>
          <w:szCs w:val="29"/>
          <w:lang w:bidi="hi-IN"/>
        </w:rPr>
      </w:pPr>
      <w:r w:rsidRPr="00F84BAF">
        <w:rPr>
          <w:rFonts w:ascii="ChalkboardSE-Regular" w:hAnsi="ChalkboardSE-Regular" w:cs="ChalkboardSE-Regular"/>
          <w:sz w:val="29"/>
          <w:szCs w:val="29"/>
          <w:lang w:bidi="hi-IN"/>
        </w:rPr>
        <w:t>**Sample Answer</w:t>
      </w:r>
      <w:r w:rsidR="003B21BF">
        <w:rPr>
          <w:rFonts w:ascii="ChalkboardSE-Regular" w:hAnsi="ChalkboardSE-Regular" w:cs="ChalkboardSE-Regular"/>
          <w:sz w:val="29"/>
          <w:szCs w:val="29"/>
          <w:lang w:bidi="hi-IN"/>
        </w:rPr>
        <w:t xml:space="preserve"> for a friend being invited for </w:t>
      </w:r>
      <w:r w:rsidR="009B001C">
        <w:rPr>
          <w:rFonts w:ascii="ChalkboardSE-Regular" w:hAnsi="ChalkboardSE-Regular" w:cs="ChalkboardSE-Regular"/>
          <w:sz w:val="29"/>
          <w:szCs w:val="29"/>
          <w:lang w:bidi="hi-IN"/>
        </w:rPr>
        <w:t xml:space="preserve">new </w:t>
      </w:r>
      <w:r w:rsidR="003B21BF">
        <w:rPr>
          <w:rFonts w:ascii="ChalkboardSE-Regular" w:hAnsi="ChalkboardSE-Regular" w:cs="ChalkboardSE-Regular"/>
          <w:sz w:val="29"/>
          <w:szCs w:val="29"/>
          <w:lang w:bidi="hi-IN"/>
        </w:rPr>
        <w:t>house sehen</w:t>
      </w:r>
      <w:r w:rsidRPr="00F84BAF">
        <w:rPr>
          <w:rFonts w:ascii="ChalkboardSE-Regular" w:hAnsi="ChalkboardSE-Regular" w:cs="ChalkboardSE-Regular"/>
          <w:sz w:val="29"/>
          <w:szCs w:val="29"/>
          <w:lang w:bidi="hi-IN"/>
        </w:rPr>
        <w:t>**</w:t>
      </w:r>
    </w:p>
    <w:p w14:paraId="2FAF329D" w14:textId="0B6ABFA5" w:rsidR="00F84BAF" w:rsidRPr="003904A2" w:rsidRDefault="00F84BAF" w:rsidP="00F84BAF">
      <w:pPr>
        <w:rPr>
          <w:rFonts w:ascii="ChalkboardSE-Regular" w:hAnsi="ChalkboardSE-Regular" w:cs="ChalkboardSE-Regular"/>
          <w:sz w:val="29"/>
          <w:szCs w:val="29"/>
          <w:lang w:val="de-DE" w:bidi="hi-IN"/>
        </w:rPr>
      </w:pPr>
      <w:r w:rsidRPr="003904A2">
        <w:rPr>
          <w:rFonts w:ascii="ChalkboardSE-Regular" w:hAnsi="ChalkboardSE-Regular" w:cs="ChalkboardSE-Regular"/>
          <w:sz w:val="29"/>
          <w:szCs w:val="29"/>
          <w:lang w:val="de-DE" w:bidi="hi-IN"/>
        </w:rPr>
        <w:t>Lieber Chris,</w:t>
      </w:r>
    </w:p>
    <w:p w14:paraId="72855769" w14:textId="62B23E6B" w:rsidR="00F84BAF" w:rsidRPr="00F84BAF" w:rsidRDefault="00F84BAF" w:rsidP="00F84BAF">
      <w:pPr>
        <w:rPr>
          <w:rFonts w:ascii="ChalkboardSE-Regular" w:hAnsi="ChalkboardSE-Regular" w:cs="ChalkboardSE-Regular"/>
          <w:sz w:val="29"/>
          <w:szCs w:val="29"/>
          <w:lang w:val="de-DE" w:bidi="hi-IN"/>
        </w:rPr>
      </w:pPr>
      <w:r w:rsidRPr="00F84BAF">
        <w:rPr>
          <w:rFonts w:ascii="ChalkboardSE-Regular" w:hAnsi="ChalkboardSE-Regular" w:cs="ChalkboardSE-Regular"/>
          <w:sz w:val="29"/>
          <w:szCs w:val="29"/>
          <w:lang w:val="de-DE" w:bidi="hi-IN"/>
        </w:rPr>
        <w:t>wie geht es dir? Mir geht es gut.</w:t>
      </w:r>
    </w:p>
    <w:p w14:paraId="79037541" w14:textId="1946E0E7" w:rsidR="00F84BAF" w:rsidRPr="00F84BAF" w:rsidRDefault="00F84BAF" w:rsidP="00F84BAF">
      <w:pPr>
        <w:rPr>
          <w:rFonts w:ascii="ChalkboardSE-Regular" w:hAnsi="ChalkboardSE-Regular" w:cs="ChalkboardSE-Regular"/>
          <w:sz w:val="29"/>
          <w:szCs w:val="29"/>
          <w:lang w:val="de-DE" w:bidi="hi-IN"/>
        </w:rPr>
      </w:pPr>
      <w:r w:rsidRPr="00F84BAF">
        <w:rPr>
          <w:rFonts w:ascii="ChalkboardSE-Regular" w:hAnsi="ChalkboardSE-Regular" w:cs="ChalkboardSE-Regular"/>
          <w:sz w:val="29"/>
          <w:szCs w:val="29"/>
          <w:lang w:val="de-DE" w:bidi="hi-IN"/>
        </w:rPr>
        <w:lastRenderedPageBreak/>
        <w:t>Ich habe eine neue Wohnung in der Spitalstrasse. Es hat zwei Zimmer und einen schönen Balkon. Möchtest du mich am Samstag besuchen und die Wohnung sehen? Ich habe eine große Küche. Vielleicht können wir zusammen kochen und Spaß haben?</w:t>
      </w:r>
    </w:p>
    <w:p w14:paraId="14B6390D" w14:textId="77777777" w:rsidR="00F84BAF" w:rsidRPr="00F84BAF" w:rsidRDefault="00F84BAF" w:rsidP="00F84BAF">
      <w:pPr>
        <w:rPr>
          <w:rFonts w:ascii="ChalkboardSE-Regular" w:hAnsi="ChalkboardSE-Regular" w:cs="ChalkboardSE-Regular"/>
          <w:sz w:val="29"/>
          <w:szCs w:val="29"/>
          <w:lang w:val="de-DE" w:bidi="hi-IN"/>
        </w:rPr>
      </w:pPr>
      <w:r w:rsidRPr="00F84BAF">
        <w:rPr>
          <w:rFonts w:ascii="ChalkboardSE-Regular" w:hAnsi="ChalkboardSE-Regular" w:cs="ChalkboardSE-Regular"/>
          <w:sz w:val="29"/>
          <w:szCs w:val="29"/>
          <w:lang w:val="de-DE" w:bidi="hi-IN"/>
        </w:rPr>
        <w:t>Bitte antwortet mir schnell. Bis bald.</w:t>
      </w:r>
    </w:p>
    <w:p w14:paraId="2DB75F19" w14:textId="77777777" w:rsidR="00F84BAF" w:rsidRPr="00F84BAF" w:rsidRDefault="00F84BAF" w:rsidP="00F84BAF">
      <w:pPr>
        <w:rPr>
          <w:rFonts w:ascii="ChalkboardSE-Regular" w:hAnsi="ChalkboardSE-Regular" w:cs="ChalkboardSE-Regular"/>
          <w:sz w:val="29"/>
          <w:szCs w:val="29"/>
          <w:lang w:val="de-DE" w:bidi="hi-IN"/>
        </w:rPr>
      </w:pPr>
    </w:p>
    <w:p w14:paraId="6EC7FE79" w14:textId="77777777" w:rsidR="00F84BAF" w:rsidRPr="00F84BAF" w:rsidRDefault="00F84BAF" w:rsidP="00F84BAF">
      <w:pPr>
        <w:rPr>
          <w:rFonts w:ascii="ChalkboardSE-Regular" w:hAnsi="ChalkboardSE-Regular" w:cs="ChalkboardSE-Regular"/>
          <w:sz w:val="29"/>
          <w:szCs w:val="29"/>
          <w:lang w:val="de-DE" w:bidi="hi-IN"/>
        </w:rPr>
      </w:pPr>
      <w:r w:rsidRPr="00F84BAF">
        <w:rPr>
          <w:rFonts w:ascii="ChalkboardSE-Regular" w:hAnsi="ChalkboardSE-Regular" w:cs="ChalkboardSE-Regular"/>
          <w:sz w:val="29"/>
          <w:szCs w:val="29"/>
          <w:lang w:val="de-DE" w:bidi="hi-IN"/>
        </w:rPr>
        <w:t xml:space="preserve">Liebe Grüße  </w:t>
      </w:r>
    </w:p>
    <w:p w14:paraId="233D0310" w14:textId="4F2ECE17" w:rsidR="00F84BAF" w:rsidRPr="00F84BAF" w:rsidRDefault="00F84BAF" w:rsidP="00F84BAF">
      <w:pPr>
        <w:rPr>
          <w:rFonts w:ascii="ChalkboardSE-Regular" w:hAnsi="ChalkboardSE-Regular" w:cs="ChalkboardSE-Regular"/>
          <w:sz w:val="29"/>
          <w:szCs w:val="29"/>
          <w:lang w:val="de-DE" w:bidi="hi-IN"/>
        </w:rPr>
      </w:pPr>
      <w:r w:rsidRPr="00F84BAF">
        <w:rPr>
          <w:rFonts w:ascii="ChalkboardSE-Regular" w:hAnsi="ChalkboardSE-Regular" w:cs="ChalkboardSE-Regular"/>
          <w:sz w:val="29"/>
          <w:szCs w:val="29"/>
          <w:lang w:val="de-DE" w:bidi="hi-IN"/>
        </w:rPr>
        <w:t>Alex</w:t>
      </w:r>
    </w:p>
    <w:p w14:paraId="76AB5334" w14:textId="57BFCBEA" w:rsidR="00F84BAF" w:rsidRPr="00F84BAF" w:rsidRDefault="00F84BAF" w:rsidP="00F84BAF">
      <w:pPr>
        <w:rPr>
          <w:rFonts w:ascii="ChalkboardSE-Regular" w:hAnsi="ChalkboardSE-Regular" w:cs="ChalkboardSE-Regular"/>
          <w:sz w:val="29"/>
          <w:szCs w:val="29"/>
          <w:lang w:val="de-DE" w:bidi="hi-IN"/>
        </w:rPr>
      </w:pPr>
      <w:r w:rsidRPr="00F84BAF">
        <w:rPr>
          <w:rFonts w:ascii="ChalkboardSE-Regular" w:hAnsi="ChalkboardSE-Regular" w:cs="ChalkboardSE-Regular"/>
          <w:sz w:val="29"/>
          <w:szCs w:val="29"/>
          <w:lang w:val="de-DE" w:bidi="hi-IN"/>
        </w:rPr>
        <w:t xml:space="preserve">**Sample Answer </w:t>
      </w:r>
      <w:r>
        <w:rPr>
          <w:rFonts w:ascii="ChalkboardSE-Regular" w:hAnsi="ChalkboardSE-Regular" w:cs="ChalkboardSE-Regular"/>
          <w:sz w:val="29"/>
          <w:szCs w:val="29"/>
          <w:lang w:val="de-DE" w:bidi="hi-IN"/>
        </w:rPr>
        <w:t>Ends</w:t>
      </w:r>
      <w:r w:rsidRPr="00F84BAF">
        <w:rPr>
          <w:rFonts w:ascii="ChalkboardSE-Regular" w:hAnsi="ChalkboardSE-Regular" w:cs="ChalkboardSE-Regular"/>
          <w:sz w:val="29"/>
          <w:szCs w:val="29"/>
          <w:lang w:val="de-DE" w:bidi="hi-IN"/>
        </w:rPr>
        <w:t>**</w:t>
      </w:r>
    </w:p>
    <w:p w14:paraId="08787D53" w14:textId="75531102" w:rsidR="00F84BAF" w:rsidRPr="003904A2" w:rsidRDefault="009020A8" w:rsidP="009D2D02">
      <w:pPr>
        <w:rPr>
          <w:rFonts w:ascii="ChalkboardSE-Regular" w:hAnsi="ChalkboardSE-Regular" w:cs="ChalkboardSE-Regular"/>
          <w:sz w:val="29"/>
          <w:szCs w:val="29"/>
          <w:lang w:bidi="hi-IN"/>
        </w:rPr>
      </w:pPr>
      <w:r w:rsidRPr="003904A2">
        <w:rPr>
          <w:rFonts w:ascii="ChalkboardSE-Regular" w:hAnsi="ChalkboardSE-Regular" w:cs="ChalkboardSE-Regular"/>
          <w:sz w:val="29"/>
          <w:szCs w:val="29"/>
          <w:lang w:bidi="hi-IN"/>
        </w:rPr>
        <w:t>Common fillers</w:t>
      </w:r>
    </w:p>
    <w:p w14:paraId="33B219F8" w14:textId="77777777" w:rsidR="009020A8" w:rsidRPr="009020A8" w:rsidRDefault="009020A8" w:rsidP="009020A8">
      <w:pPr>
        <w:pStyle w:val="NormalWeb"/>
        <w:rPr>
          <w:lang w:val="de-DE"/>
        </w:rPr>
      </w:pPr>
      <w:r>
        <w:t xml:space="preserve">How are you doing? </w:t>
      </w:r>
      <w:r w:rsidRPr="003904A2">
        <w:rPr>
          <w:lang w:val="de-DE"/>
        </w:rPr>
        <w:t>I am doing good.</w:t>
      </w:r>
      <w:r w:rsidRPr="003904A2">
        <w:rPr>
          <w:lang w:val="de-DE"/>
        </w:rPr>
        <w:br/>
      </w:r>
      <w:r w:rsidRPr="009020A8">
        <w:rPr>
          <w:rStyle w:val="Strong"/>
          <w:lang w:val="de-DE"/>
        </w:rPr>
        <w:t>Wie geht es dir? Mir geht es gut.</w:t>
      </w:r>
    </w:p>
    <w:p w14:paraId="529AFDA8" w14:textId="77777777" w:rsidR="009020A8" w:rsidRPr="003904A2" w:rsidRDefault="009020A8" w:rsidP="009020A8">
      <w:pPr>
        <w:pStyle w:val="NormalWeb"/>
        <w:rPr>
          <w:lang w:val="de-DE"/>
        </w:rPr>
      </w:pPr>
      <w:r w:rsidRPr="003904A2">
        <w:rPr>
          <w:lang w:val="de-DE"/>
        </w:rPr>
        <w:t>Can you come?</w:t>
      </w:r>
      <w:r w:rsidRPr="003904A2">
        <w:rPr>
          <w:lang w:val="de-DE"/>
        </w:rPr>
        <w:br/>
      </w:r>
      <w:r w:rsidRPr="003904A2">
        <w:rPr>
          <w:rStyle w:val="Strong"/>
          <w:lang w:val="de-DE"/>
        </w:rPr>
        <w:t>Kannst du kommen?</w:t>
      </w:r>
    </w:p>
    <w:p w14:paraId="1F020993" w14:textId="77777777" w:rsidR="009020A8" w:rsidRPr="009020A8" w:rsidRDefault="009020A8" w:rsidP="009020A8">
      <w:pPr>
        <w:pStyle w:val="NormalWeb"/>
        <w:rPr>
          <w:lang w:val="de-DE"/>
        </w:rPr>
      </w:pPr>
      <w:r w:rsidRPr="003904A2">
        <w:rPr>
          <w:lang w:val="de-DE"/>
        </w:rPr>
        <w:t>Please answer me quickly.</w:t>
      </w:r>
      <w:r w:rsidRPr="003904A2">
        <w:rPr>
          <w:lang w:val="de-DE"/>
        </w:rPr>
        <w:br/>
      </w:r>
      <w:r w:rsidRPr="009020A8">
        <w:rPr>
          <w:rStyle w:val="Strong"/>
          <w:lang w:val="de-DE"/>
        </w:rPr>
        <w:t>Bitte antworte mir schnell.</w:t>
      </w:r>
    </w:p>
    <w:p w14:paraId="2C360354" w14:textId="77777777" w:rsidR="009020A8" w:rsidRPr="003904A2" w:rsidRDefault="009020A8" w:rsidP="009020A8">
      <w:pPr>
        <w:pStyle w:val="NormalWeb"/>
        <w:rPr>
          <w:rStyle w:val="Strong"/>
          <w:lang w:val="en-US"/>
        </w:rPr>
      </w:pPr>
      <w:r w:rsidRPr="003904A2">
        <w:rPr>
          <w:lang w:val="en-US"/>
        </w:rPr>
        <w:t>See you soon.</w:t>
      </w:r>
      <w:r w:rsidRPr="003904A2">
        <w:rPr>
          <w:lang w:val="en-US"/>
        </w:rPr>
        <w:br/>
      </w:r>
      <w:r w:rsidRPr="003904A2">
        <w:rPr>
          <w:rStyle w:val="Strong"/>
          <w:lang w:val="en-US"/>
        </w:rPr>
        <w:t>Bis bald.</w:t>
      </w:r>
    </w:p>
    <w:p w14:paraId="4F8B8A24" w14:textId="77777777" w:rsidR="00A8475D" w:rsidRPr="003904A2" w:rsidRDefault="00A8475D" w:rsidP="009020A8">
      <w:pPr>
        <w:pStyle w:val="NormalWeb"/>
        <w:rPr>
          <w:lang w:val="en-US"/>
        </w:rPr>
      </w:pPr>
    </w:p>
    <w:p w14:paraId="6C391695" w14:textId="77777777" w:rsidR="0061070C" w:rsidRDefault="0061070C" w:rsidP="001A2E1E">
      <w:pPr>
        <w:rPr>
          <w:rFonts w:ascii="ChalkboardSE-Regular" w:hAnsi="ChalkboardSE-Regular" w:cs="ChalkboardSE-Regular"/>
          <w:sz w:val="32"/>
          <w:szCs w:val="32"/>
          <w:lang w:bidi="hi-IN"/>
        </w:rPr>
      </w:pPr>
    </w:p>
    <w:p w14:paraId="3B2FD2CE" w14:textId="77777777" w:rsidR="0061070C" w:rsidRDefault="0061070C" w:rsidP="001A2E1E">
      <w:pPr>
        <w:rPr>
          <w:rFonts w:ascii="ChalkboardSE-Regular" w:hAnsi="ChalkboardSE-Regular" w:cs="ChalkboardSE-Regular"/>
          <w:sz w:val="32"/>
          <w:szCs w:val="32"/>
          <w:lang w:bidi="hi-IN"/>
        </w:rPr>
      </w:pPr>
    </w:p>
    <w:p w14:paraId="6AC0A619" w14:textId="77777777" w:rsidR="0061070C" w:rsidRDefault="0061070C" w:rsidP="001A2E1E">
      <w:pPr>
        <w:rPr>
          <w:rFonts w:ascii="ChalkboardSE-Regular" w:hAnsi="ChalkboardSE-Regular" w:cs="ChalkboardSE-Regular"/>
          <w:sz w:val="32"/>
          <w:szCs w:val="32"/>
          <w:lang w:bidi="hi-IN"/>
        </w:rPr>
      </w:pPr>
    </w:p>
    <w:p w14:paraId="1568136E" w14:textId="185D4138" w:rsidR="00A8475D" w:rsidRDefault="0061070C" w:rsidP="001A2E1E">
      <w:pPr>
        <w:rPr>
          <w:rFonts w:ascii="ChalkboardSE-Regular" w:hAnsi="ChalkboardSE-Regular" w:cs="ChalkboardSE-Regular"/>
          <w:sz w:val="32"/>
          <w:szCs w:val="32"/>
          <w:lang w:bidi="hi-IN"/>
        </w:rPr>
      </w:pPr>
      <w:r w:rsidRPr="0061070C">
        <w:rPr>
          <w:rFonts w:ascii="ChalkboardSE-Regular" w:hAnsi="ChalkboardSE-Regular" w:cs="ChalkboardSE-Regular"/>
          <w:sz w:val="32"/>
          <w:szCs w:val="32"/>
          <w:lang w:bidi="hi-IN"/>
        </w:rPr>
        <w:t>For</w:t>
      </w:r>
      <w:r>
        <w:rPr>
          <w:rFonts w:ascii="ChalkboardSE-Regular" w:hAnsi="ChalkboardSE-Regular" w:cs="ChalkboardSE-Regular"/>
          <w:sz w:val="32"/>
          <w:szCs w:val="32"/>
          <w:lang w:bidi="hi-IN"/>
        </w:rPr>
        <w:t>mal Letter example</w:t>
      </w:r>
      <w:r w:rsidR="00D217EE">
        <w:rPr>
          <w:rFonts w:ascii="ChalkboardSE-Regular" w:hAnsi="ChalkboardSE-Regular" w:cs="ChalkboardSE-Regular"/>
          <w:sz w:val="32"/>
          <w:szCs w:val="32"/>
          <w:lang w:bidi="hi-IN"/>
        </w:rPr>
        <w:t xml:space="preserve"> (in case of email just remove address)</w:t>
      </w:r>
    </w:p>
    <w:p w14:paraId="755F9794" w14:textId="0A72C74B" w:rsidR="0061070C" w:rsidRPr="0061070C" w:rsidRDefault="0061070C" w:rsidP="0061070C">
      <w:pPr>
        <w:rPr>
          <w:rFonts w:ascii="ChalkboardSE-Regular" w:hAnsi="ChalkboardSE-Regular" w:cs="ChalkboardSE-Regular"/>
          <w:sz w:val="32"/>
          <w:szCs w:val="32"/>
          <w:lang w:bidi="hi-IN"/>
        </w:rPr>
      </w:pPr>
      <w:r w:rsidRPr="0061070C">
        <w:rPr>
          <w:rFonts w:ascii="ChalkboardSE-Regular" w:hAnsi="ChalkboardSE-Regular" w:cs="ChalkboardSE-Regular"/>
          <w:sz w:val="32"/>
          <w:szCs w:val="32"/>
          <w:lang w:bidi="hi-IN"/>
        </w:rPr>
        <w:t>an example of a formal letter for an A1 German exam:</w:t>
      </w:r>
    </w:p>
    <w:p w14:paraId="6F4710FC" w14:textId="77777777" w:rsidR="0061070C" w:rsidRPr="0061070C" w:rsidRDefault="0061070C" w:rsidP="0061070C">
      <w:pPr>
        <w:rPr>
          <w:rFonts w:ascii="ChalkboardSE-Regular" w:hAnsi="ChalkboardSE-Regular" w:cs="ChalkboardSE-Regular"/>
          <w:sz w:val="32"/>
          <w:szCs w:val="32"/>
          <w:lang w:bidi="hi-IN"/>
        </w:rPr>
      </w:pPr>
    </w:p>
    <w:p w14:paraId="21FC02C5" w14:textId="77777777" w:rsidR="0061070C" w:rsidRPr="0061070C" w:rsidRDefault="0061070C" w:rsidP="0061070C">
      <w:pPr>
        <w:rPr>
          <w:rFonts w:ascii="ChalkboardSE-Regular" w:hAnsi="ChalkboardSE-Regular" w:cs="ChalkboardSE-Regular"/>
          <w:sz w:val="32"/>
          <w:szCs w:val="32"/>
          <w:lang w:bidi="hi-IN"/>
        </w:rPr>
      </w:pPr>
      <w:r w:rsidRPr="0061070C">
        <w:rPr>
          <w:rFonts w:ascii="ChalkboardSE-Regular" w:hAnsi="ChalkboardSE-Regular" w:cs="ChalkboardSE-Regular"/>
          <w:sz w:val="32"/>
          <w:szCs w:val="32"/>
          <w:lang w:bidi="hi-IN"/>
        </w:rPr>
        <w:t xml:space="preserve">Sehr </w:t>
      </w:r>
      <w:proofErr w:type="spellStart"/>
      <w:r w:rsidRPr="0061070C">
        <w:rPr>
          <w:rFonts w:ascii="ChalkboardSE-Regular" w:hAnsi="ChalkboardSE-Regular" w:cs="ChalkboardSE-Regular"/>
          <w:sz w:val="32"/>
          <w:szCs w:val="32"/>
          <w:lang w:bidi="hi-IN"/>
        </w:rPr>
        <w:t>geehrte</w:t>
      </w:r>
      <w:proofErr w:type="spellEnd"/>
      <w:r w:rsidRPr="0061070C">
        <w:rPr>
          <w:rFonts w:ascii="ChalkboardSE-Regular" w:hAnsi="ChalkboardSE-Regular" w:cs="ChalkboardSE-Regular"/>
          <w:sz w:val="32"/>
          <w:szCs w:val="32"/>
          <w:lang w:bidi="hi-IN"/>
        </w:rPr>
        <w:t>/r [Recipient's Name],</w:t>
      </w:r>
    </w:p>
    <w:p w14:paraId="5C03125C" w14:textId="77777777" w:rsidR="0061070C" w:rsidRPr="0061070C" w:rsidRDefault="0061070C" w:rsidP="0061070C">
      <w:pPr>
        <w:rPr>
          <w:rFonts w:ascii="ChalkboardSE-Regular" w:hAnsi="ChalkboardSE-Regular" w:cs="ChalkboardSE-Regular"/>
          <w:sz w:val="32"/>
          <w:szCs w:val="32"/>
          <w:lang w:bidi="hi-IN"/>
        </w:rPr>
      </w:pPr>
    </w:p>
    <w:p w14:paraId="7CE4489B"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ich schreibe Ihnen, um [Grund für das Schreiben]. Ich habe [kurze Erklärung des Anliegens].</w:t>
      </w:r>
    </w:p>
    <w:p w14:paraId="5CC265CE" w14:textId="77777777" w:rsidR="0061070C" w:rsidRPr="0061070C" w:rsidRDefault="0061070C" w:rsidP="0061070C">
      <w:pPr>
        <w:rPr>
          <w:rFonts w:ascii="ChalkboardSE-Regular" w:hAnsi="ChalkboardSE-Regular" w:cs="ChalkboardSE-Regular"/>
          <w:sz w:val="32"/>
          <w:szCs w:val="32"/>
          <w:lang w:val="de-DE" w:bidi="hi-IN"/>
        </w:rPr>
      </w:pPr>
    </w:p>
    <w:p w14:paraId="28C887A6"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Ich würde mich freuen, wenn Sie [Ihre Bitte oder Frage] beantworten könnten. Bitte lassen Sie mich wissen, falls Sie weitere Informationen benötigen.</w:t>
      </w:r>
    </w:p>
    <w:p w14:paraId="3008AFCA" w14:textId="77777777" w:rsidR="0061070C" w:rsidRPr="0061070C" w:rsidRDefault="0061070C" w:rsidP="0061070C">
      <w:pPr>
        <w:rPr>
          <w:rFonts w:ascii="ChalkboardSE-Regular" w:hAnsi="ChalkboardSE-Regular" w:cs="ChalkboardSE-Regular"/>
          <w:sz w:val="32"/>
          <w:szCs w:val="32"/>
          <w:lang w:val="de-DE" w:bidi="hi-IN"/>
        </w:rPr>
      </w:pPr>
    </w:p>
    <w:p w14:paraId="584CB2F8"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Vielen Dank im Voraus für Ihre Hilfe.</w:t>
      </w:r>
    </w:p>
    <w:p w14:paraId="117AC517" w14:textId="77777777" w:rsidR="0061070C" w:rsidRPr="0061070C" w:rsidRDefault="0061070C" w:rsidP="0061070C">
      <w:pPr>
        <w:rPr>
          <w:rFonts w:ascii="ChalkboardSE-Regular" w:hAnsi="ChalkboardSE-Regular" w:cs="ChalkboardSE-Regular"/>
          <w:sz w:val="32"/>
          <w:szCs w:val="32"/>
          <w:lang w:val="de-DE" w:bidi="hi-IN"/>
        </w:rPr>
      </w:pPr>
    </w:p>
    <w:p w14:paraId="2DE7B389"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Mit freundlichen Grüßen,</w:t>
      </w:r>
    </w:p>
    <w:p w14:paraId="108F27ED"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[Your Name]</w:t>
      </w:r>
    </w:p>
    <w:p w14:paraId="5EFB6CD6" w14:textId="77777777" w:rsidR="0061070C" w:rsidRPr="0061070C" w:rsidRDefault="0061070C" w:rsidP="0061070C">
      <w:pPr>
        <w:rPr>
          <w:rFonts w:ascii="ChalkboardSE-Regular" w:hAnsi="ChalkboardSE-Regular" w:cs="ChalkboardSE-Regular"/>
          <w:sz w:val="32"/>
          <w:szCs w:val="32"/>
          <w:lang w:val="de-DE" w:bidi="hi-IN"/>
        </w:rPr>
      </w:pPr>
    </w:p>
    <w:p w14:paraId="6E8B415B"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w:t>
      </w:r>
    </w:p>
    <w:p w14:paraId="6F57244F" w14:textId="77777777" w:rsidR="0061070C" w:rsidRPr="003904A2" w:rsidRDefault="0061070C" w:rsidP="0061070C">
      <w:pPr>
        <w:rPr>
          <w:rFonts w:ascii="ChalkboardSE-Regular" w:hAnsi="ChalkboardSE-Regular" w:cs="ChalkboardSE-Regular"/>
          <w:sz w:val="32"/>
          <w:szCs w:val="32"/>
          <w:lang w:val="de-DE" w:bidi="hi-IN"/>
        </w:rPr>
      </w:pPr>
    </w:p>
    <w:p w14:paraId="7D18EC66"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**Example:**</w:t>
      </w:r>
    </w:p>
    <w:p w14:paraId="4E595BC8" w14:textId="77777777" w:rsidR="0061070C" w:rsidRPr="0061070C" w:rsidRDefault="0061070C" w:rsidP="0061070C">
      <w:pPr>
        <w:rPr>
          <w:rFonts w:ascii="ChalkboardSE-Regular" w:hAnsi="ChalkboardSE-Regular" w:cs="ChalkboardSE-Regular"/>
          <w:sz w:val="32"/>
          <w:szCs w:val="32"/>
          <w:lang w:val="de-DE" w:bidi="hi-IN"/>
        </w:rPr>
      </w:pPr>
    </w:p>
    <w:p w14:paraId="742D7E52"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Sehr geehrter Herr Müller,</w:t>
      </w:r>
    </w:p>
    <w:p w14:paraId="105412FE" w14:textId="77777777" w:rsidR="0061070C" w:rsidRPr="0061070C" w:rsidRDefault="0061070C" w:rsidP="0061070C">
      <w:pPr>
        <w:rPr>
          <w:rFonts w:ascii="ChalkboardSE-Regular" w:hAnsi="ChalkboardSE-Regular" w:cs="ChalkboardSE-Regular"/>
          <w:sz w:val="32"/>
          <w:szCs w:val="32"/>
          <w:lang w:val="de-DE" w:bidi="hi-IN"/>
        </w:rPr>
      </w:pPr>
    </w:p>
    <w:p w14:paraId="57290CCD" w14:textId="48E89B3C"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lastRenderedPageBreak/>
        <w:t>ich schreibe Ihnen, um Informationen über die Anmeldung zu Ihrem Deutschkurs zu erhalten. Ich interessiere mich sehr für den Kurs und möchte gerne wissen, welche Schritte ich unternehmen muss, um mich anzumelden.</w:t>
      </w:r>
    </w:p>
    <w:p w14:paraId="5CDCED90"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Ich würde mich freuen, wenn Sie mir die Anmeldeformulare und weitere Informationen zusenden könnten. Bitte lassen Sie mich wissen, falls Sie weitere Informationen benötigen.</w:t>
      </w:r>
    </w:p>
    <w:p w14:paraId="22928608" w14:textId="77777777" w:rsidR="0061070C" w:rsidRPr="0061070C" w:rsidRDefault="0061070C" w:rsidP="0061070C">
      <w:pPr>
        <w:rPr>
          <w:rFonts w:ascii="ChalkboardSE-Regular" w:hAnsi="ChalkboardSE-Regular" w:cs="ChalkboardSE-Regular"/>
          <w:sz w:val="32"/>
          <w:szCs w:val="32"/>
          <w:lang w:val="de-DE" w:bidi="hi-IN"/>
        </w:rPr>
      </w:pPr>
    </w:p>
    <w:p w14:paraId="6A2C96C7"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Vielen Dank im Voraus für Ihre Hilfe.</w:t>
      </w:r>
    </w:p>
    <w:p w14:paraId="4BA14122" w14:textId="77777777" w:rsidR="0061070C" w:rsidRPr="0061070C" w:rsidRDefault="0061070C" w:rsidP="0061070C">
      <w:pPr>
        <w:rPr>
          <w:rFonts w:ascii="ChalkboardSE-Regular" w:hAnsi="ChalkboardSE-Regular" w:cs="ChalkboardSE-Regular"/>
          <w:sz w:val="32"/>
          <w:szCs w:val="32"/>
          <w:lang w:val="de-DE" w:bidi="hi-IN"/>
        </w:rPr>
      </w:pPr>
    </w:p>
    <w:p w14:paraId="044CA453"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Mit freundlichen Grüßen,</w:t>
      </w:r>
    </w:p>
    <w:p w14:paraId="0B48B802" w14:textId="77777777" w:rsidR="0061070C" w:rsidRPr="0061070C" w:rsidRDefault="0061070C" w:rsidP="0061070C">
      <w:pPr>
        <w:rPr>
          <w:rFonts w:ascii="ChalkboardSE-Regular" w:hAnsi="ChalkboardSE-Regular" w:cs="ChalkboardSE-Regular"/>
          <w:sz w:val="32"/>
          <w:szCs w:val="32"/>
          <w:lang w:val="de-DE" w:bidi="hi-IN"/>
        </w:rPr>
      </w:pPr>
    </w:p>
    <w:p w14:paraId="7FC7CC83"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Max Mustermann</w:t>
      </w:r>
    </w:p>
    <w:p w14:paraId="2EFDA8BD" w14:textId="77777777" w:rsidR="0061070C" w:rsidRPr="0061070C" w:rsidRDefault="0061070C" w:rsidP="0061070C">
      <w:pPr>
        <w:rPr>
          <w:rFonts w:ascii="ChalkboardSE-Regular" w:hAnsi="ChalkboardSE-Regular" w:cs="ChalkboardSE-Regular"/>
          <w:sz w:val="32"/>
          <w:szCs w:val="32"/>
          <w:lang w:val="de-DE" w:bidi="hi-IN"/>
        </w:rPr>
      </w:pPr>
    </w:p>
    <w:p w14:paraId="543F2AE8" w14:textId="77777777" w:rsidR="0061070C" w:rsidRPr="0061070C" w:rsidRDefault="0061070C" w:rsidP="0061070C">
      <w:pPr>
        <w:rPr>
          <w:rFonts w:ascii="ChalkboardSE-Regular" w:hAnsi="ChalkboardSE-Regular" w:cs="ChalkboardSE-Regular"/>
          <w:sz w:val="32"/>
          <w:szCs w:val="32"/>
          <w:lang w:val="de-DE" w:bidi="hi-IN"/>
        </w:rPr>
      </w:pPr>
      <w:r w:rsidRPr="0061070C">
        <w:rPr>
          <w:rFonts w:ascii="ChalkboardSE-Regular" w:hAnsi="ChalkboardSE-Regular" w:cs="ChalkboardSE-Regular"/>
          <w:sz w:val="32"/>
          <w:szCs w:val="32"/>
          <w:lang w:val="de-DE" w:bidi="hi-IN"/>
        </w:rPr>
        <w:t>---</w:t>
      </w:r>
    </w:p>
    <w:p w14:paraId="165DF4BA" w14:textId="77777777" w:rsidR="0061070C" w:rsidRPr="0061070C" w:rsidRDefault="0061070C" w:rsidP="0061070C">
      <w:pPr>
        <w:rPr>
          <w:rFonts w:ascii="ChalkboardSE-Regular" w:hAnsi="ChalkboardSE-Regular" w:cs="ChalkboardSE-Regular"/>
          <w:sz w:val="32"/>
          <w:szCs w:val="32"/>
          <w:lang w:val="de-DE" w:bidi="hi-IN"/>
        </w:rPr>
      </w:pPr>
    </w:p>
    <w:p w14:paraId="1B6F985D" w14:textId="6A3DBE70" w:rsidR="00A8475D" w:rsidRDefault="00A8475D" w:rsidP="001A2E1E">
      <w:pPr>
        <w:rPr>
          <w:rFonts w:ascii="ChalkboardSE-Regular" w:hAnsi="ChalkboardSE-Regular" w:cs="ChalkboardSE-Regular"/>
          <w:sz w:val="32"/>
          <w:szCs w:val="32"/>
          <w:lang w:bidi="hi-IN"/>
        </w:rPr>
      </w:pPr>
      <w:r w:rsidRPr="00A8475D">
        <w:rPr>
          <w:rFonts w:ascii="ChalkboardSE-Regular" w:hAnsi="ChalkboardSE-Regular" w:cs="ChalkboardSE-Regular"/>
          <w:sz w:val="32"/>
          <w:szCs w:val="32"/>
          <w:lang w:bidi="hi-IN"/>
        </w:rPr>
        <w:lastRenderedPageBreak/>
        <w:t xml:space="preserve">Just read below common </w:t>
      </w:r>
      <w:r w:rsidR="00E235C2">
        <w:rPr>
          <w:rFonts w:ascii="ChalkboardSE-Regular" w:hAnsi="ChalkboardSE-Regular" w:cs="ChalkboardSE-Regular"/>
          <w:sz w:val="32"/>
          <w:szCs w:val="32"/>
          <w:lang w:bidi="hi-IN"/>
        </w:rPr>
        <w:t>Satz</w:t>
      </w:r>
      <w:r w:rsidRPr="00A8475D">
        <w:rPr>
          <w:rFonts w:ascii="ChalkboardSE-Regular" w:hAnsi="ChalkboardSE-Regular" w:cs="ChalkboardSE-Regular"/>
          <w:sz w:val="32"/>
          <w:szCs w:val="32"/>
          <w:lang w:bidi="hi-IN"/>
        </w:rPr>
        <w:t xml:space="preserve"> t</w:t>
      </w:r>
      <w:r>
        <w:rPr>
          <w:rFonts w:ascii="ChalkboardSE-Regular" w:hAnsi="ChalkboardSE-Regular" w:cs="ChalkboardSE-Regular"/>
          <w:sz w:val="32"/>
          <w:szCs w:val="32"/>
          <w:lang w:bidi="hi-IN"/>
        </w:rPr>
        <w:t>hat you may need</w:t>
      </w:r>
      <w:r>
        <w:rPr>
          <w:rFonts w:ascii="ChalkboardSE-Regular" w:hAnsi="ChalkboardSE-Regular" w:cs="ChalkboardSE-Regular"/>
          <w:sz w:val="32"/>
          <w:szCs w:val="32"/>
          <w:lang w:bidi="hi-IN"/>
        </w:rPr>
        <w:br/>
      </w:r>
      <w:r w:rsidRPr="00A8475D">
        <w:rPr>
          <w:noProof/>
        </w:rPr>
        <w:drawing>
          <wp:inline distT="0" distB="0" distL="0" distR="0" wp14:anchorId="5FCFC883" wp14:editId="7BE19352">
            <wp:extent cx="5486400" cy="2654300"/>
            <wp:effectExtent l="0" t="0" r="0" b="0"/>
            <wp:docPr id="257761308" name="Picture 1" descr="A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61308" name="Picture 1" descr="A text on a white background&#10;&#10;Description automatically generated with medium confidence"/>
                    <pic:cNvPicPr/>
                  </pic:nvPicPr>
                  <pic:blipFill>
                    <a:blip r:embed="rId6"/>
                    <a:stretch>
                      <a:fillRect/>
                    </a:stretch>
                  </pic:blipFill>
                  <pic:spPr>
                    <a:xfrm>
                      <a:off x="0" y="0"/>
                      <a:ext cx="5486400" cy="2654300"/>
                    </a:xfrm>
                    <a:prstGeom prst="rect">
                      <a:avLst/>
                    </a:prstGeom>
                  </pic:spPr>
                </pic:pic>
              </a:graphicData>
            </a:graphic>
          </wp:inline>
        </w:drawing>
      </w:r>
    </w:p>
    <w:p w14:paraId="1E6E8747" w14:textId="7B33F1F4" w:rsidR="00E235C2" w:rsidRDefault="0061070C" w:rsidP="001A2E1E">
      <w:r w:rsidRPr="0061070C">
        <w:rPr>
          <w:noProof/>
        </w:rPr>
        <w:drawing>
          <wp:inline distT="0" distB="0" distL="0" distR="0" wp14:anchorId="12D621F8" wp14:editId="478A4491">
            <wp:extent cx="5486400" cy="3382645"/>
            <wp:effectExtent l="0" t="0" r="0" b="8255"/>
            <wp:docPr id="1575207950" name="Picture 1" descr="A white paper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07950" name="Picture 1" descr="A white paper with blue and red text&#10;&#10;Description automatically generated"/>
                    <pic:cNvPicPr/>
                  </pic:nvPicPr>
                  <pic:blipFill>
                    <a:blip r:embed="rId7"/>
                    <a:stretch>
                      <a:fillRect/>
                    </a:stretch>
                  </pic:blipFill>
                  <pic:spPr>
                    <a:xfrm>
                      <a:off x="0" y="0"/>
                      <a:ext cx="5486400" cy="3382645"/>
                    </a:xfrm>
                    <a:prstGeom prst="rect">
                      <a:avLst/>
                    </a:prstGeom>
                  </pic:spPr>
                </pic:pic>
              </a:graphicData>
            </a:graphic>
          </wp:inline>
        </w:drawing>
      </w:r>
    </w:p>
    <w:p w14:paraId="05CC044F" w14:textId="77777777" w:rsidR="00EA7267" w:rsidRDefault="00EA7267" w:rsidP="001A2E1E"/>
    <w:p w14:paraId="6CF0DDF1" w14:textId="77777777" w:rsidR="00394DD6" w:rsidRDefault="00394DD6">
      <w:pPr>
        <w:rPr>
          <w:rFonts w:asciiTheme="majorHAnsi" w:eastAsiaTheme="majorEastAsia" w:hAnsiTheme="majorHAnsi" w:cstheme="majorBidi"/>
          <w:color w:val="17365D" w:themeColor="text2" w:themeShade="BF"/>
          <w:spacing w:val="5"/>
          <w:kern w:val="28"/>
          <w:sz w:val="52"/>
          <w:szCs w:val="52"/>
        </w:rPr>
      </w:pPr>
      <w:r>
        <w:br w:type="page"/>
      </w:r>
    </w:p>
    <w:p w14:paraId="54263EF1" w14:textId="70544BE7" w:rsidR="00AF0E5A" w:rsidRDefault="00AF0E5A" w:rsidP="00AF0E5A">
      <w:pPr>
        <w:pStyle w:val="Title"/>
      </w:pPr>
      <w:r>
        <w:lastRenderedPageBreak/>
        <w:t>Time of Day in German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F4BC5" w14:paraId="499460BB" w14:textId="77777777" w:rsidTr="00D737E4">
        <w:tc>
          <w:tcPr>
            <w:tcW w:w="2880" w:type="dxa"/>
          </w:tcPr>
          <w:p w14:paraId="4019B695" w14:textId="77777777" w:rsidR="00DF4BC5" w:rsidRDefault="00DF4BC5" w:rsidP="00D737E4">
            <w:r>
              <w:t>Time of Day</w:t>
            </w:r>
          </w:p>
        </w:tc>
        <w:tc>
          <w:tcPr>
            <w:tcW w:w="2880" w:type="dxa"/>
          </w:tcPr>
          <w:p w14:paraId="357E43A7" w14:textId="77777777" w:rsidR="00DF4BC5" w:rsidRDefault="00DF4BC5" w:rsidP="00D737E4">
            <w:r>
              <w:t>German Term</w:t>
            </w:r>
          </w:p>
        </w:tc>
        <w:tc>
          <w:tcPr>
            <w:tcW w:w="2880" w:type="dxa"/>
          </w:tcPr>
          <w:p w14:paraId="47F6291F" w14:textId="77777777" w:rsidR="00DF4BC5" w:rsidRDefault="00DF4BC5" w:rsidP="00D737E4">
            <w:r>
              <w:t>Time Range</w:t>
            </w:r>
          </w:p>
        </w:tc>
      </w:tr>
      <w:tr w:rsidR="00DF4BC5" w14:paraId="3CBAA265" w14:textId="77777777" w:rsidTr="00D737E4">
        <w:tc>
          <w:tcPr>
            <w:tcW w:w="2880" w:type="dxa"/>
          </w:tcPr>
          <w:p w14:paraId="5C4FB0EF" w14:textId="77777777" w:rsidR="00DF4BC5" w:rsidRDefault="00DF4BC5" w:rsidP="00D737E4">
            <w:r>
              <w:t>Morning</w:t>
            </w:r>
          </w:p>
        </w:tc>
        <w:tc>
          <w:tcPr>
            <w:tcW w:w="2880" w:type="dxa"/>
          </w:tcPr>
          <w:p w14:paraId="7843BA34" w14:textId="77777777" w:rsidR="00DF4BC5" w:rsidRDefault="00DF4BC5" w:rsidP="00D737E4">
            <w:r>
              <w:t>Morgen</w:t>
            </w:r>
          </w:p>
        </w:tc>
        <w:tc>
          <w:tcPr>
            <w:tcW w:w="2880" w:type="dxa"/>
          </w:tcPr>
          <w:p w14:paraId="594B66FB" w14:textId="77777777" w:rsidR="00DF4BC5" w:rsidRDefault="00DF4BC5" w:rsidP="00D737E4">
            <w:r>
              <w:t>6:00 AM - 10:00 AM</w:t>
            </w:r>
          </w:p>
        </w:tc>
      </w:tr>
      <w:tr w:rsidR="00DF4BC5" w14:paraId="1A2A1B3F" w14:textId="77777777" w:rsidTr="00D737E4">
        <w:tc>
          <w:tcPr>
            <w:tcW w:w="2880" w:type="dxa"/>
          </w:tcPr>
          <w:p w14:paraId="5EF4D627" w14:textId="77777777" w:rsidR="00DF4BC5" w:rsidRDefault="00DF4BC5" w:rsidP="00D737E4">
            <w:r>
              <w:t>Late Morning</w:t>
            </w:r>
          </w:p>
        </w:tc>
        <w:tc>
          <w:tcPr>
            <w:tcW w:w="2880" w:type="dxa"/>
          </w:tcPr>
          <w:p w14:paraId="71C891B9" w14:textId="77777777" w:rsidR="00DF4BC5" w:rsidRDefault="00DF4BC5" w:rsidP="00D737E4">
            <w:r>
              <w:t>Vormittag</w:t>
            </w:r>
          </w:p>
        </w:tc>
        <w:tc>
          <w:tcPr>
            <w:tcW w:w="2880" w:type="dxa"/>
          </w:tcPr>
          <w:p w14:paraId="368B5434" w14:textId="77777777" w:rsidR="00DF4BC5" w:rsidRDefault="00DF4BC5" w:rsidP="00D737E4">
            <w:r>
              <w:t>10:00 AM - 12:00 PM</w:t>
            </w:r>
          </w:p>
        </w:tc>
      </w:tr>
      <w:tr w:rsidR="00DF4BC5" w14:paraId="46EB5DF3" w14:textId="77777777" w:rsidTr="00D737E4">
        <w:tc>
          <w:tcPr>
            <w:tcW w:w="2880" w:type="dxa"/>
          </w:tcPr>
          <w:p w14:paraId="5C63F6E2" w14:textId="77777777" w:rsidR="00DF4BC5" w:rsidRDefault="00DF4BC5" w:rsidP="00D737E4">
            <w:r>
              <w:t>Noon</w:t>
            </w:r>
          </w:p>
        </w:tc>
        <w:tc>
          <w:tcPr>
            <w:tcW w:w="2880" w:type="dxa"/>
          </w:tcPr>
          <w:p w14:paraId="02032262" w14:textId="77777777" w:rsidR="00DF4BC5" w:rsidRDefault="00DF4BC5" w:rsidP="00D737E4">
            <w:r>
              <w:t>Mittag</w:t>
            </w:r>
          </w:p>
        </w:tc>
        <w:tc>
          <w:tcPr>
            <w:tcW w:w="2880" w:type="dxa"/>
          </w:tcPr>
          <w:p w14:paraId="4D4ABAC1" w14:textId="77777777" w:rsidR="00DF4BC5" w:rsidRDefault="00DF4BC5" w:rsidP="00D737E4">
            <w:r>
              <w:t>12:00 PM - 2:00 PM</w:t>
            </w:r>
          </w:p>
        </w:tc>
      </w:tr>
      <w:tr w:rsidR="00DF4BC5" w14:paraId="1621C4AC" w14:textId="77777777" w:rsidTr="00D737E4">
        <w:tc>
          <w:tcPr>
            <w:tcW w:w="2880" w:type="dxa"/>
          </w:tcPr>
          <w:p w14:paraId="4E8009F8" w14:textId="77777777" w:rsidR="00DF4BC5" w:rsidRDefault="00DF4BC5" w:rsidP="00D737E4">
            <w:r>
              <w:t>Afternoon</w:t>
            </w:r>
          </w:p>
        </w:tc>
        <w:tc>
          <w:tcPr>
            <w:tcW w:w="2880" w:type="dxa"/>
          </w:tcPr>
          <w:p w14:paraId="210B4F01" w14:textId="77777777" w:rsidR="00DF4BC5" w:rsidRDefault="00DF4BC5" w:rsidP="00D737E4">
            <w:proofErr w:type="spellStart"/>
            <w:r>
              <w:t>Nachmittag</w:t>
            </w:r>
            <w:proofErr w:type="spellEnd"/>
          </w:p>
        </w:tc>
        <w:tc>
          <w:tcPr>
            <w:tcW w:w="2880" w:type="dxa"/>
          </w:tcPr>
          <w:p w14:paraId="49E2A005" w14:textId="77777777" w:rsidR="00DF4BC5" w:rsidRDefault="00DF4BC5" w:rsidP="00D737E4">
            <w:r>
              <w:t>2:00 PM - 6:00 PM</w:t>
            </w:r>
          </w:p>
        </w:tc>
      </w:tr>
      <w:tr w:rsidR="00DF4BC5" w14:paraId="5AEB2418" w14:textId="77777777" w:rsidTr="00D737E4">
        <w:tc>
          <w:tcPr>
            <w:tcW w:w="2880" w:type="dxa"/>
          </w:tcPr>
          <w:p w14:paraId="2882C0B2" w14:textId="77777777" w:rsidR="00DF4BC5" w:rsidRDefault="00DF4BC5" w:rsidP="00D737E4">
            <w:r>
              <w:t>Evening</w:t>
            </w:r>
          </w:p>
        </w:tc>
        <w:tc>
          <w:tcPr>
            <w:tcW w:w="2880" w:type="dxa"/>
          </w:tcPr>
          <w:p w14:paraId="3B2727B5" w14:textId="77777777" w:rsidR="00DF4BC5" w:rsidRDefault="00DF4BC5" w:rsidP="00D737E4">
            <w:r>
              <w:t>Abend</w:t>
            </w:r>
          </w:p>
        </w:tc>
        <w:tc>
          <w:tcPr>
            <w:tcW w:w="2880" w:type="dxa"/>
          </w:tcPr>
          <w:p w14:paraId="682B29B0" w14:textId="77777777" w:rsidR="00DF4BC5" w:rsidRDefault="00DF4BC5" w:rsidP="00D737E4">
            <w:r>
              <w:t>6:00 PM - 10:00 PM</w:t>
            </w:r>
          </w:p>
        </w:tc>
      </w:tr>
      <w:tr w:rsidR="00DF4BC5" w14:paraId="2EA63B5D" w14:textId="77777777" w:rsidTr="00D737E4">
        <w:tc>
          <w:tcPr>
            <w:tcW w:w="2880" w:type="dxa"/>
          </w:tcPr>
          <w:p w14:paraId="09D4A0C9" w14:textId="77777777" w:rsidR="00DF4BC5" w:rsidRDefault="00DF4BC5" w:rsidP="00D737E4">
            <w:r>
              <w:t>Night</w:t>
            </w:r>
          </w:p>
        </w:tc>
        <w:tc>
          <w:tcPr>
            <w:tcW w:w="2880" w:type="dxa"/>
          </w:tcPr>
          <w:p w14:paraId="3D29005C" w14:textId="77777777" w:rsidR="00DF4BC5" w:rsidRDefault="00DF4BC5" w:rsidP="00D737E4">
            <w:r>
              <w:t>Nacht</w:t>
            </w:r>
          </w:p>
        </w:tc>
        <w:tc>
          <w:tcPr>
            <w:tcW w:w="2880" w:type="dxa"/>
          </w:tcPr>
          <w:p w14:paraId="68FF8BE2" w14:textId="77777777" w:rsidR="00DF4BC5" w:rsidRDefault="00DF4BC5" w:rsidP="00D737E4">
            <w:r>
              <w:t>10:00 PM - 6:00 AM</w:t>
            </w:r>
          </w:p>
        </w:tc>
      </w:tr>
    </w:tbl>
    <w:p w14:paraId="3D890DF2" w14:textId="77777777" w:rsidR="00EA7267" w:rsidRDefault="00EA7267" w:rsidP="001A2E1E"/>
    <w:p w14:paraId="3BD1F77E" w14:textId="01105E1D" w:rsidR="001F172F" w:rsidRDefault="001F172F">
      <w:r>
        <w:br w:type="page"/>
      </w:r>
    </w:p>
    <w:p w14:paraId="078554E7" w14:textId="78DE470B" w:rsidR="001F172F" w:rsidRDefault="001F172F" w:rsidP="001F172F">
      <w:pPr>
        <w:pStyle w:val="Title"/>
      </w:pPr>
      <w:r>
        <w:lastRenderedPageBreak/>
        <w:t>Reading Time in German (viertel means quarter) (just 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1F172F" w14:paraId="26C5FA4D" w14:textId="77777777" w:rsidTr="001F172F">
        <w:tc>
          <w:tcPr>
            <w:tcW w:w="2880" w:type="dxa"/>
          </w:tcPr>
          <w:p w14:paraId="2116CDE7" w14:textId="77777777" w:rsidR="001F172F" w:rsidRDefault="001F172F" w:rsidP="00D737E4">
            <w:r>
              <w:t>Time</w:t>
            </w:r>
          </w:p>
        </w:tc>
        <w:tc>
          <w:tcPr>
            <w:tcW w:w="2880" w:type="dxa"/>
          </w:tcPr>
          <w:p w14:paraId="02E5E24D" w14:textId="77777777" w:rsidR="001F172F" w:rsidRDefault="001F172F" w:rsidP="00D737E4">
            <w:r>
              <w:t>German Expression</w:t>
            </w:r>
          </w:p>
        </w:tc>
        <w:tc>
          <w:tcPr>
            <w:tcW w:w="2880" w:type="dxa"/>
          </w:tcPr>
          <w:p w14:paraId="48274D1C" w14:textId="77777777" w:rsidR="001F172F" w:rsidRDefault="001F172F" w:rsidP="00D737E4">
            <w:r>
              <w:t>English Translation</w:t>
            </w:r>
          </w:p>
        </w:tc>
      </w:tr>
      <w:tr w:rsidR="001F172F" w14:paraId="1E8E7BA2" w14:textId="77777777" w:rsidTr="001F172F">
        <w:tc>
          <w:tcPr>
            <w:tcW w:w="2880" w:type="dxa"/>
          </w:tcPr>
          <w:p w14:paraId="14201F43" w14:textId="77777777" w:rsidR="001F172F" w:rsidRDefault="001F172F" w:rsidP="00D737E4">
            <w:r>
              <w:t>1:00</w:t>
            </w:r>
          </w:p>
        </w:tc>
        <w:tc>
          <w:tcPr>
            <w:tcW w:w="2880" w:type="dxa"/>
          </w:tcPr>
          <w:p w14:paraId="2F5C052A" w14:textId="77777777" w:rsidR="001F172F" w:rsidRDefault="001F172F" w:rsidP="00D737E4">
            <w:r>
              <w:t>ein Uhr</w:t>
            </w:r>
          </w:p>
        </w:tc>
        <w:tc>
          <w:tcPr>
            <w:tcW w:w="2880" w:type="dxa"/>
          </w:tcPr>
          <w:p w14:paraId="783EDC18" w14:textId="77777777" w:rsidR="001F172F" w:rsidRDefault="001F172F" w:rsidP="00D737E4">
            <w:r>
              <w:t>one o'clock</w:t>
            </w:r>
          </w:p>
        </w:tc>
      </w:tr>
      <w:tr w:rsidR="001F172F" w14:paraId="6B0DC5D1" w14:textId="77777777" w:rsidTr="001F172F">
        <w:tc>
          <w:tcPr>
            <w:tcW w:w="2880" w:type="dxa"/>
          </w:tcPr>
          <w:p w14:paraId="5B29B384" w14:textId="77777777" w:rsidR="001F172F" w:rsidRDefault="001F172F" w:rsidP="00D737E4">
            <w:r>
              <w:t>1:30</w:t>
            </w:r>
          </w:p>
        </w:tc>
        <w:tc>
          <w:tcPr>
            <w:tcW w:w="2880" w:type="dxa"/>
          </w:tcPr>
          <w:p w14:paraId="69D8BB99" w14:textId="77777777" w:rsidR="001F172F" w:rsidRDefault="001F172F" w:rsidP="00D737E4">
            <w:proofErr w:type="spellStart"/>
            <w:r>
              <w:t>halb</w:t>
            </w:r>
            <w:proofErr w:type="spellEnd"/>
            <w:r>
              <w:t xml:space="preserve"> </w:t>
            </w:r>
            <w:proofErr w:type="spellStart"/>
            <w:r>
              <w:t>zwei</w:t>
            </w:r>
            <w:proofErr w:type="spellEnd"/>
          </w:p>
        </w:tc>
        <w:tc>
          <w:tcPr>
            <w:tcW w:w="2880" w:type="dxa"/>
          </w:tcPr>
          <w:p w14:paraId="3AA1C4F5" w14:textId="77777777" w:rsidR="001F172F" w:rsidRDefault="001F172F" w:rsidP="00D737E4">
            <w:r>
              <w:t>half past one (literally: half two)</w:t>
            </w:r>
          </w:p>
        </w:tc>
      </w:tr>
      <w:tr w:rsidR="001F172F" w14:paraId="1C3644BB" w14:textId="77777777" w:rsidTr="001F172F">
        <w:tc>
          <w:tcPr>
            <w:tcW w:w="2880" w:type="dxa"/>
          </w:tcPr>
          <w:p w14:paraId="0A6AC277" w14:textId="77777777" w:rsidR="001F172F" w:rsidRDefault="001F172F" w:rsidP="00D737E4">
            <w:r>
              <w:t>2:15</w:t>
            </w:r>
          </w:p>
        </w:tc>
        <w:tc>
          <w:tcPr>
            <w:tcW w:w="2880" w:type="dxa"/>
          </w:tcPr>
          <w:p w14:paraId="3CB2F31F" w14:textId="77777777" w:rsidR="001F172F" w:rsidRDefault="001F172F" w:rsidP="00D737E4">
            <w:r>
              <w:t xml:space="preserve">Viertel </w:t>
            </w:r>
            <w:proofErr w:type="spellStart"/>
            <w:r>
              <w:t>nach</w:t>
            </w:r>
            <w:proofErr w:type="spellEnd"/>
            <w:r>
              <w:t xml:space="preserve"> </w:t>
            </w:r>
            <w:proofErr w:type="spellStart"/>
            <w:r>
              <w:t>zwei</w:t>
            </w:r>
            <w:proofErr w:type="spellEnd"/>
          </w:p>
        </w:tc>
        <w:tc>
          <w:tcPr>
            <w:tcW w:w="2880" w:type="dxa"/>
          </w:tcPr>
          <w:p w14:paraId="3825C654" w14:textId="77777777" w:rsidR="001F172F" w:rsidRDefault="001F172F" w:rsidP="00D737E4">
            <w:r>
              <w:t>quarter past two</w:t>
            </w:r>
          </w:p>
        </w:tc>
      </w:tr>
      <w:tr w:rsidR="001F172F" w14:paraId="2EAE3BF2" w14:textId="77777777" w:rsidTr="001F172F">
        <w:tc>
          <w:tcPr>
            <w:tcW w:w="2880" w:type="dxa"/>
          </w:tcPr>
          <w:p w14:paraId="68F786F5" w14:textId="77777777" w:rsidR="001F172F" w:rsidRDefault="001F172F" w:rsidP="00D737E4">
            <w:r>
              <w:t>2:45</w:t>
            </w:r>
          </w:p>
        </w:tc>
        <w:tc>
          <w:tcPr>
            <w:tcW w:w="2880" w:type="dxa"/>
          </w:tcPr>
          <w:p w14:paraId="7B015AB7" w14:textId="77777777" w:rsidR="001F172F" w:rsidRDefault="001F172F" w:rsidP="00D737E4">
            <w:r>
              <w:t xml:space="preserve">Viertel </w:t>
            </w:r>
            <w:proofErr w:type="spellStart"/>
            <w:r>
              <w:t>vor</w:t>
            </w:r>
            <w:proofErr w:type="spellEnd"/>
            <w:r>
              <w:t xml:space="preserve"> </w:t>
            </w:r>
            <w:proofErr w:type="spellStart"/>
            <w:r>
              <w:t>drei</w:t>
            </w:r>
            <w:proofErr w:type="spellEnd"/>
          </w:p>
        </w:tc>
        <w:tc>
          <w:tcPr>
            <w:tcW w:w="2880" w:type="dxa"/>
          </w:tcPr>
          <w:p w14:paraId="7E020607" w14:textId="77777777" w:rsidR="001F172F" w:rsidRDefault="001F172F" w:rsidP="00D737E4">
            <w:r>
              <w:t>quarter to three</w:t>
            </w:r>
          </w:p>
        </w:tc>
      </w:tr>
      <w:tr w:rsidR="001F172F" w14:paraId="62F4A37A" w14:textId="77777777" w:rsidTr="001F172F">
        <w:tc>
          <w:tcPr>
            <w:tcW w:w="2880" w:type="dxa"/>
          </w:tcPr>
          <w:p w14:paraId="6D3E8110" w14:textId="77777777" w:rsidR="001F172F" w:rsidRDefault="001F172F" w:rsidP="00D737E4">
            <w:r>
              <w:t>3:00</w:t>
            </w:r>
          </w:p>
        </w:tc>
        <w:tc>
          <w:tcPr>
            <w:tcW w:w="2880" w:type="dxa"/>
          </w:tcPr>
          <w:p w14:paraId="11EA2DF7" w14:textId="77777777" w:rsidR="001F172F" w:rsidRDefault="001F172F" w:rsidP="00D737E4">
            <w:proofErr w:type="spellStart"/>
            <w:r>
              <w:t>drei</w:t>
            </w:r>
            <w:proofErr w:type="spellEnd"/>
            <w:r>
              <w:t xml:space="preserve"> Uhr</w:t>
            </w:r>
          </w:p>
        </w:tc>
        <w:tc>
          <w:tcPr>
            <w:tcW w:w="2880" w:type="dxa"/>
          </w:tcPr>
          <w:p w14:paraId="5FF2069D" w14:textId="77777777" w:rsidR="001F172F" w:rsidRDefault="001F172F" w:rsidP="00D737E4">
            <w:r>
              <w:t>three o'clock</w:t>
            </w:r>
          </w:p>
        </w:tc>
      </w:tr>
      <w:tr w:rsidR="001F172F" w14:paraId="3A406E0C" w14:textId="77777777" w:rsidTr="001F172F">
        <w:tc>
          <w:tcPr>
            <w:tcW w:w="2880" w:type="dxa"/>
          </w:tcPr>
          <w:p w14:paraId="5E30757B" w14:textId="77777777" w:rsidR="001F172F" w:rsidRDefault="001F172F" w:rsidP="00D737E4">
            <w:r>
              <w:t>3:30</w:t>
            </w:r>
          </w:p>
        </w:tc>
        <w:tc>
          <w:tcPr>
            <w:tcW w:w="2880" w:type="dxa"/>
          </w:tcPr>
          <w:p w14:paraId="0417DAAF" w14:textId="77777777" w:rsidR="001F172F" w:rsidRDefault="001F172F" w:rsidP="00D737E4">
            <w:proofErr w:type="spellStart"/>
            <w:r>
              <w:t>halb</w:t>
            </w:r>
            <w:proofErr w:type="spellEnd"/>
            <w:r>
              <w:t xml:space="preserve"> vier</w:t>
            </w:r>
          </w:p>
        </w:tc>
        <w:tc>
          <w:tcPr>
            <w:tcW w:w="2880" w:type="dxa"/>
          </w:tcPr>
          <w:p w14:paraId="222D2DBD" w14:textId="77777777" w:rsidR="001F172F" w:rsidRDefault="001F172F" w:rsidP="00D737E4">
            <w:r>
              <w:t>half past three (literally: half four)</w:t>
            </w:r>
          </w:p>
        </w:tc>
      </w:tr>
      <w:tr w:rsidR="001F172F" w14:paraId="7A1079C6" w14:textId="77777777" w:rsidTr="001F172F">
        <w:tc>
          <w:tcPr>
            <w:tcW w:w="2880" w:type="dxa"/>
          </w:tcPr>
          <w:p w14:paraId="54CA99A6" w14:textId="77777777" w:rsidR="001F172F" w:rsidRDefault="001F172F" w:rsidP="00D737E4">
            <w:r>
              <w:t>4:00</w:t>
            </w:r>
          </w:p>
        </w:tc>
        <w:tc>
          <w:tcPr>
            <w:tcW w:w="2880" w:type="dxa"/>
          </w:tcPr>
          <w:p w14:paraId="7B756698" w14:textId="77777777" w:rsidR="001F172F" w:rsidRDefault="001F172F" w:rsidP="00D737E4">
            <w:r>
              <w:t>vier Uhr</w:t>
            </w:r>
          </w:p>
        </w:tc>
        <w:tc>
          <w:tcPr>
            <w:tcW w:w="2880" w:type="dxa"/>
          </w:tcPr>
          <w:p w14:paraId="61EDC7A2" w14:textId="77777777" w:rsidR="001F172F" w:rsidRDefault="001F172F" w:rsidP="00D737E4">
            <w:r>
              <w:t>four o'clock</w:t>
            </w:r>
          </w:p>
        </w:tc>
      </w:tr>
      <w:tr w:rsidR="001F172F" w14:paraId="045B6E5C" w14:textId="77777777" w:rsidTr="001F172F">
        <w:tc>
          <w:tcPr>
            <w:tcW w:w="2880" w:type="dxa"/>
          </w:tcPr>
          <w:p w14:paraId="651C9EA8" w14:textId="77777777" w:rsidR="001F172F" w:rsidRDefault="001F172F" w:rsidP="00D737E4">
            <w:r>
              <w:t>4:30</w:t>
            </w:r>
          </w:p>
        </w:tc>
        <w:tc>
          <w:tcPr>
            <w:tcW w:w="2880" w:type="dxa"/>
          </w:tcPr>
          <w:p w14:paraId="15FF8B72" w14:textId="77777777" w:rsidR="001F172F" w:rsidRDefault="001F172F" w:rsidP="00D737E4">
            <w:proofErr w:type="spellStart"/>
            <w:r>
              <w:t>halb</w:t>
            </w:r>
            <w:proofErr w:type="spellEnd"/>
            <w:r>
              <w:t xml:space="preserve"> </w:t>
            </w:r>
            <w:proofErr w:type="spellStart"/>
            <w:r>
              <w:t>fünf</w:t>
            </w:r>
            <w:proofErr w:type="spellEnd"/>
          </w:p>
        </w:tc>
        <w:tc>
          <w:tcPr>
            <w:tcW w:w="2880" w:type="dxa"/>
          </w:tcPr>
          <w:p w14:paraId="079543EC" w14:textId="77777777" w:rsidR="001F172F" w:rsidRDefault="001F172F" w:rsidP="00D737E4">
            <w:r>
              <w:t>half past four (literally: half five)</w:t>
            </w:r>
          </w:p>
        </w:tc>
      </w:tr>
      <w:tr w:rsidR="001F172F" w14:paraId="4727190B" w14:textId="77777777" w:rsidTr="001F172F">
        <w:tc>
          <w:tcPr>
            <w:tcW w:w="2880" w:type="dxa"/>
          </w:tcPr>
          <w:p w14:paraId="42A566AF" w14:textId="77777777" w:rsidR="001F172F" w:rsidRDefault="001F172F" w:rsidP="00D737E4">
            <w:r>
              <w:t>5:00</w:t>
            </w:r>
          </w:p>
        </w:tc>
        <w:tc>
          <w:tcPr>
            <w:tcW w:w="2880" w:type="dxa"/>
          </w:tcPr>
          <w:p w14:paraId="5E61284E" w14:textId="77777777" w:rsidR="001F172F" w:rsidRDefault="001F172F" w:rsidP="00D737E4">
            <w:proofErr w:type="spellStart"/>
            <w:r>
              <w:t>fünf</w:t>
            </w:r>
            <w:proofErr w:type="spellEnd"/>
            <w:r>
              <w:t xml:space="preserve"> Uhr</w:t>
            </w:r>
          </w:p>
        </w:tc>
        <w:tc>
          <w:tcPr>
            <w:tcW w:w="2880" w:type="dxa"/>
          </w:tcPr>
          <w:p w14:paraId="50542548" w14:textId="77777777" w:rsidR="001F172F" w:rsidRDefault="001F172F" w:rsidP="00D737E4">
            <w:r>
              <w:t>five o'clock</w:t>
            </w:r>
          </w:p>
        </w:tc>
      </w:tr>
      <w:tr w:rsidR="001F172F" w14:paraId="5DFC79F5" w14:textId="77777777" w:rsidTr="001F172F">
        <w:tc>
          <w:tcPr>
            <w:tcW w:w="2880" w:type="dxa"/>
          </w:tcPr>
          <w:p w14:paraId="41F88553" w14:textId="77777777" w:rsidR="001F172F" w:rsidRDefault="001F172F" w:rsidP="00D737E4">
            <w:r>
              <w:t>5:15</w:t>
            </w:r>
          </w:p>
        </w:tc>
        <w:tc>
          <w:tcPr>
            <w:tcW w:w="2880" w:type="dxa"/>
          </w:tcPr>
          <w:p w14:paraId="761FA22E" w14:textId="77777777" w:rsidR="001F172F" w:rsidRDefault="001F172F" w:rsidP="00D737E4">
            <w:r>
              <w:t xml:space="preserve">Viertel </w:t>
            </w:r>
            <w:proofErr w:type="spellStart"/>
            <w:r>
              <w:t>nach</w:t>
            </w:r>
            <w:proofErr w:type="spellEnd"/>
            <w:r>
              <w:t xml:space="preserve"> </w:t>
            </w:r>
            <w:proofErr w:type="spellStart"/>
            <w:r>
              <w:t>fünf</w:t>
            </w:r>
            <w:proofErr w:type="spellEnd"/>
          </w:p>
        </w:tc>
        <w:tc>
          <w:tcPr>
            <w:tcW w:w="2880" w:type="dxa"/>
          </w:tcPr>
          <w:p w14:paraId="369DC788" w14:textId="77777777" w:rsidR="001F172F" w:rsidRDefault="001F172F" w:rsidP="00D737E4">
            <w:r>
              <w:t>quarter past five</w:t>
            </w:r>
          </w:p>
        </w:tc>
      </w:tr>
      <w:tr w:rsidR="001F172F" w14:paraId="05D7489F" w14:textId="77777777" w:rsidTr="001F172F">
        <w:tc>
          <w:tcPr>
            <w:tcW w:w="2880" w:type="dxa"/>
          </w:tcPr>
          <w:p w14:paraId="39DF85C5" w14:textId="77777777" w:rsidR="001F172F" w:rsidRDefault="001F172F" w:rsidP="00D737E4">
            <w:r>
              <w:t>5:45</w:t>
            </w:r>
          </w:p>
        </w:tc>
        <w:tc>
          <w:tcPr>
            <w:tcW w:w="2880" w:type="dxa"/>
          </w:tcPr>
          <w:p w14:paraId="4F1BA145" w14:textId="77777777" w:rsidR="001F172F" w:rsidRDefault="001F172F" w:rsidP="00D737E4">
            <w:r>
              <w:t xml:space="preserve">Viertel </w:t>
            </w:r>
            <w:proofErr w:type="spellStart"/>
            <w:r>
              <w:t>vor</w:t>
            </w:r>
            <w:proofErr w:type="spellEnd"/>
            <w:r>
              <w:t xml:space="preserve"> </w:t>
            </w:r>
            <w:proofErr w:type="spellStart"/>
            <w:r>
              <w:t>sechs</w:t>
            </w:r>
            <w:proofErr w:type="spellEnd"/>
          </w:p>
        </w:tc>
        <w:tc>
          <w:tcPr>
            <w:tcW w:w="2880" w:type="dxa"/>
          </w:tcPr>
          <w:p w14:paraId="7206B193" w14:textId="77777777" w:rsidR="001F172F" w:rsidRDefault="001F172F" w:rsidP="00D737E4">
            <w:r>
              <w:t>quarter to six</w:t>
            </w:r>
          </w:p>
        </w:tc>
      </w:tr>
      <w:tr w:rsidR="001F172F" w14:paraId="4FD07367" w14:textId="77777777" w:rsidTr="001F172F">
        <w:tc>
          <w:tcPr>
            <w:tcW w:w="2880" w:type="dxa"/>
          </w:tcPr>
          <w:p w14:paraId="2F09A4C0" w14:textId="77777777" w:rsidR="001F172F" w:rsidRDefault="001F172F" w:rsidP="00D737E4">
            <w:r>
              <w:t>6:00</w:t>
            </w:r>
          </w:p>
        </w:tc>
        <w:tc>
          <w:tcPr>
            <w:tcW w:w="2880" w:type="dxa"/>
          </w:tcPr>
          <w:p w14:paraId="20021AF1" w14:textId="77777777" w:rsidR="001F172F" w:rsidRDefault="001F172F" w:rsidP="00D737E4">
            <w:proofErr w:type="spellStart"/>
            <w:r>
              <w:t>sechs</w:t>
            </w:r>
            <w:proofErr w:type="spellEnd"/>
            <w:r>
              <w:t xml:space="preserve"> Uhr</w:t>
            </w:r>
          </w:p>
        </w:tc>
        <w:tc>
          <w:tcPr>
            <w:tcW w:w="2880" w:type="dxa"/>
          </w:tcPr>
          <w:p w14:paraId="0BD04414" w14:textId="77777777" w:rsidR="001F172F" w:rsidRDefault="001F172F" w:rsidP="00D737E4">
            <w:r>
              <w:t>six o'clock</w:t>
            </w:r>
          </w:p>
        </w:tc>
      </w:tr>
      <w:tr w:rsidR="001F172F" w14:paraId="09BCCF2E" w14:textId="77777777" w:rsidTr="001F172F">
        <w:tc>
          <w:tcPr>
            <w:tcW w:w="2880" w:type="dxa"/>
          </w:tcPr>
          <w:p w14:paraId="0AE822D8" w14:textId="77777777" w:rsidR="001F172F" w:rsidRDefault="001F172F" w:rsidP="00D737E4">
            <w:r>
              <w:t>6:30</w:t>
            </w:r>
          </w:p>
        </w:tc>
        <w:tc>
          <w:tcPr>
            <w:tcW w:w="2880" w:type="dxa"/>
          </w:tcPr>
          <w:p w14:paraId="068D6594" w14:textId="77777777" w:rsidR="001F172F" w:rsidRDefault="001F172F" w:rsidP="00D737E4">
            <w:proofErr w:type="spellStart"/>
            <w:r>
              <w:t>halb</w:t>
            </w:r>
            <w:proofErr w:type="spellEnd"/>
            <w:r>
              <w:t xml:space="preserve"> </w:t>
            </w:r>
            <w:proofErr w:type="spellStart"/>
            <w:r>
              <w:t>sieben</w:t>
            </w:r>
            <w:proofErr w:type="spellEnd"/>
          </w:p>
        </w:tc>
        <w:tc>
          <w:tcPr>
            <w:tcW w:w="2880" w:type="dxa"/>
          </w:tcPr>
          <w:p w14:paraId="797E9F93" w14:textId="77777777" w:rsidR="001F172F" w:rsidRDefault="001F172F" w:rsidP="00D737E4">
            <w:r>
              <w:t>half past six (literally: half seven)</w:t>
            </w:r>
          </w:p>
        </w:tc>
      </w:tr>
      <w:tr w:rsidR="001F172F" w14:paraId="462D65C0" w14:textId="77777777" w:rsidTr="001F172F">
        <w:tc>
          <w:tcPr>
            <w:tcW w:w="2880" w:type="dxa"/>
          </w:tcPr>
          <w:p w14:paraId="2B64C618" w14:textId="77777777" w:rsidR="001F172F" w:rsidRDefault="001F172F" w:rsidP="00D737E4">
            <w:r>
              <w:t>7:00</w:t>
            </w:r>
          </w:p>
        </w:tc>
        <w:tc>
          <w:tcPr>
            <w:tcW w:w="2880" w:type="dxa"/>
          </w:tcPr>
          <w:p w14:paraId="54104AE7" w14:textId="77777777" w:rsidR="001F172F" w:rsidRDefault="001F172F" w:rsidP="00D737E4">
            <w:proofErr w:type="spellStart"/>
            <w:r>
              <w:t>sieben</w:t>
            </w:r>
            <w:proofErr w:type="spellEnd"/>
            <w:r>
              <w:t xml:space="preserve"> Uhr</w:t>
            </w:r>
          </w:p>
        </w:tc>
        <w:tc>
          <w:tcPr>
            <w:tcW w:w="2880" w:type="dxa"/>
          </w:tcPr>
          <w:p w14:paraId="10166500" w14:textId="77777777" w:rsidR="001F172F" w:rsidRDefault="001F172F" w:rsidP="00D737E4">
            <w:r>
              <w:t>seven o'clock</w:t>
            </w:r>
          </w:p>
        </w:tc>
      </w:tr>
      <w:tr w:rsidR="001F172F" w14:paraId="5BBEB992" w14:textId="77777777" w:rsidTr="001F172F">
        <w:tc>
          <w:tcPr>
            <w:tcW w:w="2880" w:type="dxa"/>
          </w:tcPr>
          <w:p w14:paraId="56A54BCB" w14:textId="77777777" w:rsidR="001F172F" w:rsidRDefault="001F172F" w:rsidP="00D737E4">
            <w:r>
              <w:t>7:30</w:t>
            </w:r>
          </w:p>
        </w:tc>
        <w:tc>
          <w:tcPr>
            <w:tcW w:w="2880" w:type="dxa"/>
          </w:tcPr>
          <w:p w14:paraId="1E598ACE" w14:textId="77777777" w:rsidR="001F172F" w:rsidRDefault="001F172F" w:rsidP="00D737E4">
            <w:proofErr w:type="spellStart"/>
            <w:r>
              <w:t>halb</w:t>
            </w:r>
            <w:proofErr w:type="spellEnd"/>
            <w:r>
              <w:t xml:space="preserve"> </w:t>
            </w:r>
            <w:proofErr w:type="spellStart"/>
            <w:r>
              <w:t>acht</w:t>
            </w:r>
            <w:proofErr w:type="spellEnd"/>
          </w:p>
        </w:tc>
        <w:tc>
          <w:tcPr>
            <w:tcW w:w="2880" w:type="dxa"/>
          </w:tcPr>
          <w:p w14:paraId="6C2ED56D" w14:textId="77777777" w:rsidR="001F172F" w:rsidRDefault="001F172F" w:rsidP="00D737E4">
            <w:r>
              <w:t>half past seven (literally: half eight)</w:t>
            </w:r>
          </w:p>
        </w:tc>
      </w:tr>
      <w:tr w:rsidR="001F172F" w14:paraId="2FF327CA" w14:textId="77777777" w:rsidTr="001F172F">
        <w:tc>
          <w:tcPr>
            <w:tcW w:w="2880" w:type="dxa"/>
          </w:tcPr>
          <w:p w14:paraId="3EE2035C" w14:textId="77777777" w:rsidR="001F172F" w:rsidRDefault="001F172F" w:rsidP="00D737E4">
            <w:r>
              <w:t>8:00</w:t>
            </w:r>
          </w:p>
        </w:tc>
        <w:tc>
          <w:tcPr>
            <w:tcW w:w="2880" w:type="dxa"/>
          </w:tcPr>
          <w:p w14:paraId="7FA7BAC8" w14:textId="77777777" w:rsidR="001F172F" w:rsidRDefault="001F172F" w:rsidP="00D737E4">
            <w:proofErr w:type="spellStart"/>
            <w:r>
              <w:t>acht</w:t>
            </w:r>
            <w:proofErr w:type="spellEnd"/>
            <w:r>
              <w:t xml:space="preserve"> Uhr</w:t>
            </w:r>
          </w:p>
        </w:tc>
        <w:tc>
          <w:tcPr>
            <w:tcW w:w="2880" w:type="dxa"/>
          </w:tcPr>
          <w:p w14:paraId="60B58D1B" w14:textId="77777777" w:rsidR="001F172F" w:rsidRDefault="001F172F" w:rsidP="00D737E4">
            <w:r>
              <w:t>eight o'clock</w:t>
            </w:r>
          </w:p>
        </w:tc>
      </w:tr>
      <w:tr w:rsidR="001F172F" w14:paraId="778BC13C" w14:textId="77777777" w:rsidTr="001F172F">
        <w:tc>
          <w:tcPr>
            <w:tcW w:w="2880" w:type="dxa"/>
          </w:tcPr>
          <w:p w14:paraId="1E4A4833" w14:textId="77777777" w:rsidR="001F172F" w:rsidRDefault="001F172F" w:rsidP="00D737E4">
            <w:r>
              <w:t>8:15</w:t>
            </w:r>
          </w:p>
        </w:tc>
        <w:tc>
          <w:tcPr>
            <w:tcW w:w="2880" w:type="dxa"/>
          </w:tcPr>
          <w:p w14:paraId="22C0A1DF" w14:textId="77777777" w:rsidR="001F172F" w:rsidRDefault="001F172F" w:rsidP="00D737E4">
            <w:r>
              <w:t xml:space="preserve">Viertel </w:t>
            </w:r>
            <w:proofErr w:type="spellStart"/>
            <w:r>
              <w:t>nach</w:t>
            </w:r>
            <w:proofErr w:type="spellEnd"/>
            <w:r>
              <w:t xml:space="preserve"> </w:t>
            </w:r>
            <w:proofErr w:type="spellStart"/>
            <w:r>
              <w:t>acht</w:t>
            </w:r>
            <w:proofErr w:type="spellEnd"/>
          </w:p>
        </w:tc>
        <w:tc>
          <w:tcPr>
            <w:tcW w:w="2880" w:type="dxa"/>
          </w:tcPr>
          <w:p w14:paraId="530EBD94" w14:textId="77777777" w:rsidR="001F172F" w:rsidRDefault="001F172F" w:rsidP="00D737E4">
            <w:r>
              <w:t>quarter past eight</w:t>
            </w:r>
          </w:p>
        </w:tc>
      </w:tr>
      <w:tr w:rsidR="001F172F" w14:paraId="15C89E29" w14:textId="77777777" w:rsidTr="001F172F">
        <w:tc>
          <w:tcPr>
            <w:tcW w:w="2880" w:type="dxa"/>
          </w:tcPr>
          <w:p w14:paraId="47811F45" w14:textId="77777777" w:rsidR="001F172F" w:rsidRDefault="001F172F" w:rsidP="00D737E4">
            <w:r>
              <w:t>8:45</w:t>
            </w:r>
          </w:p>
        </w:tc>
        <w:tc>
          <w:tcPr>
            <w:tcW w:w="2880" w:type="dxa"/>
          </w:tcPr>
          <w:p w14:paraId="3F99794D" w14:textId="77777777" w:rsidR="001F172F" w:rsidRDefault="001F172F" w:rsidP="00D737E4">
            <w:r>
              <w:t xml:space="preserve">Viertel </w:t>
            </w:r>
            <w:proofErr w:type="spellStart"/>
            <w:r>
              <w:t>vor</w:t>
            </w:r>
            <w:proofErr w:type="spellEnd"/>
            <w:r>
              <w:t xml:space="preserve"> </w:t>
            </w:r>
            <w:proofErr w:type="spellStart"/>
            <w:r>
              <w:t>neun</w:t>
            </w:r>
            <w:proofErr w:type="spellEnd"/>
          </w:p>
        </w:tc>
        <w:tc>
          <w:tcPr>
            <w:tcW w:w="2880" w:type="dxa"/>
          </w:tcPr>
          <w:p w14:paraId="7DCF53A3" w14:textId="77777777" w:rsidR="001F172F" w:rsidRDefault="001F172F" w:rsidP="00D737E4">
            <w:r>
              <w:t>quarter to nine</w:t>
            </w:r>
          </w:p>
        </w:tc>
      </w:tr>
      <w:tr w:rsidR="001F172F" w14:paraId="48A6353A" w14:textId="77777777" w:rsidTr="001F172F">
        <w:tc>
          <w:tcPr>
            <w:tcW w:w="2880" w:type="dxa"/>
          </w:tcPr>
          <w:p w14:paraId="4C684DCE" w14:textId="77777777" w:rsidR="001F172F" w:rsidRDefault="001F172F" w:rsidP="00D737E4">
            <w:r>
              <w:lastRenderedPageBreak/>
              <w:t>9:00</w:t>
            </w:r>
          </w:p>
        </w:tc>
        <w:tc>
          <w:tcPr>
            <w:tcW w:w="2880" w:type="dxa"/>
          </w:tcPr>
          <w:p w14:paraId="587DB98B" w14:textId="77777777" w:rsidR="001F172F" w:rsidRDefault="001F172F" w:rsidP="00D737E4">
            <w:proofErr w:type="spellStart"/>
            <w:r>
              <w:t>neun</w:t>
            </w:r>
            <w:proofErr w:type="spellEnd"/>
            <w:r>
              <w:t xml:space="preserve"> Uhr</w:t>
            </w:r>
          </w:p>
        </w:tc>
        <w:tc>
          <w:tcPr>
            <w:tcW w:w="2880" w:type="dxa"/>
          </w:tcPr>
          <w:p w14:paraId="6A43DDF0" w14:textId="77777777" w:rsidR="001F172F" w:rsidRDefault="001F172F" w:rsidP="00D737E4">
            <w:r>
              <w:t>nine o'clock</w:t>
            </w:r>
          </w:p>
        </w:tc>
      </w:tr>
      <w:tr w:rsidR="001F172F" w14:paraId="16D9C270" w14:textId="77777777" w:rsidTr="001F172F">
        <w:tc>
          <w:tcPr>
            <w:tcW w:w="2880" w:type="dxa"/>
          </w:tcPr>
          <w:p w14:paraId="2B54C145" w14:textId="77777777" w:rsidR="001F172F" w:rsidRDefault="001F172F" w:rsidP="00D737E4">
            <w:r>
              <w:t>9:30</w:t>
            </w:r>
          </w:p>
        </w:tc>
        <w:tc>
          <w:tcPr>
            <w:tcW w:w="2880" w:type="dxa"/>
          </w:tcPr>
          <w:p w14:paraId="6D874DAE" w14:textId="77777777" w:rsidR="001F172F" w:rsidRDefault="001F172F" w:rsidP="00D737E4">
            <w:proofErr w:type="spellStart"/>
            <w:r>
              <w:t>halb</w:t>
            </w:r>
            <w:proofErr w:type="spellEnd"/>
            <w:r>
              <w:t xml:space="preserve"> </w:t>
            </w:r>
            <w:proofErr w:type="spellStart"/>
            <w:r>
              <w:t>zehn</w:t>
            </w:r>
            <w:proofErr w:type="spellEnd"/>
          </w:p>
        </w:tc>
        <w:tc>
          <w:tcPr>
            <w:tcW w:w="2880" w:type="dxa"/>
          </w:tcPr>
          <w:p w14:paraId="7ABBEF56" w14:textId="77777777" w:rsidR="001F172F" w:rsidRDefault="001F172F" w:rsidP="00D737E4">
            <w:r>
              <w:t>half past nine (literally: half ten)</w:t>
            </w:r>
          </w:p>
        </w:tc>
      </w:tr>
      <w:tr w:rsidR="001F172F" w14:paraId="3F8D0B03" w14:textId="77777777" w:rsidTr="001F172F">
        <w:tc>
          <w:tcPr>
            <w:tcW w:w="2880" w:type="dxa"/>
          </w:tcPr>
          <w:p w14:paraId="3B04F078" w14:textId="77777777" w:rsidR="001F172F" w:rsidRDefault="001F172F" w:rsidP="00D737E4">
            <w:r>
              <w:t>10:00</w:t>
            </w:r>
          </w:p>
        </w:tc>
        <w:tc>
          <w:tcPr>
            <w:tcW w:w="2880" w:type="dxa"/>
          </w:tcPr>
          <w:p w14:paraId="478A04C2" w14:textId="77777777" w:rsidR="001F172F" w:rsidRDefault="001F172F" w:rsidP="00D737E4">
            <w:proofErr w:type="spellStart"/>
            <w:r>
              <w:t>zehn</w:t>
            </w:r>
            <w:proofErr w:type="spellEnd"/>
            <w:r>
              <w:t xml:space="preserve"> Uhr</w:t>
            </w:r>
          </w:p>
        </w:tc>
        <w:tc>
          <w:tcPr>
            <w:tcW w:w="2880" w:type="dxa"/>
          </w:tcPr>
          <w:p w14:paraId="14E5662A" w14:textId="77777777" w:rsidR="001F172F" w:rsidRDefault="001F172F" w:rsidP="00D737E4">
            <w:r>
              <w:t>ten o'clock</w:t>
            </w:r>
          </w:p>
        </w:tc>
      </w:tr>
      <w:tr w:rsidR="001F172F" w14:paraId="3FA7FEB2" w14:textId="77777777" w:rsidTr="001F172F">
        <w:tc>
          <w:tcPr>
            <w:tcW w:w="2880" w:type="dxa"/>
          </w:tcPr>
          <w:p w14:paraId="20EC3CF2" w14:textId="77777777" w:rsidR="001F172F" w:rsidRDefault="001F172F" w:rsidP="00D737E4">
            <w:r>
              <w:t>10:30</w:t>
            </w:r>
          </w:p>
        </w:tc>
        <w:tc>
          <w:tcPr>
            <w:tcW w:w="2880" w:type="dxa"/>
          </w:tcPr>
          <w:p w14:paraId="21EAD500" w14:textId="77777777" w:rsidR="001F172F" w:rsidRDefault="001F172F" w:rsidP="00D737E4">
            <w:proofErr w:type="spellStart"/>
            <w:r>
              <w:t>halb</w:t>
            </w:r>
            <w:proofErr w:type="spellEnd"/>
            <w:r>
              <w:t xml:space="preserve"> elf</w:t>
            </w:r>
          </w:p>
        </w:tc>
        <w:tc>
          <w:tcPr>
            <w:tcW w:w="2880" w:type="dxa"/>
          </w:tcPr>
          <w:p w14:paraId="48FA269C" w14:textId="77777777" w:rsidR="001F172F" w:rsidRDefault="001F172F" w:rsidP="00D737E4">
            <w:r>
              <w:t>half past ten (literally: half eleven)</w:t>
            </w:r>
          </w:p>
        </w:tc>
      </w:tr>
      <w:tr w:rsidR="001F172F" w14:paraId="6981C14E" w14:textId="77777777" w:rsidTr="001F172F">
        <w:tc>
          <w:tcPr>
            <w:tcW w:w="2880" w:type="dxa"/>
          </w:tcPr>
          <w:p w14:paraId="2AE2CC34" w14:textId="77777777" w:rsidR="001F172F" w:rsidRDefault="001F172F" w:rsidP="00D737E4">
            <w:r>
              <w:t>11:00</w:t>
            </w:r>
          </w:p>
        </w:tc>
        <w:tc>
          <w:tcPr>
            <w:tcW w:w="2880" w:type="dxa"/>
          </w:tcPr>
          <w:p w14:paraId="59C0C30D" w14:textId="77777777" w:rsidR="001F172F" w:rsidRDefault="001F172F" w:rsidP="00D737E4">
            <w:r>
              <w:t>elf Uhr</w:t>
            </w:r>
          </w:p>
        </w:tc>
        <w:tc>
          <w:tcPr>
            <w:tcW w:w="2880" w:type="dxa"/>
          </w:tcPr>
          <w:p w14:paraId="5307B398" w14:textId="77777777" w:rsidR="001F172F" w:rsidRDefault="001F172F" w:rsidP="00D737E4">
            <w:r>
              <w:t>eleven o'clock</w:t>
            </w:r>
          </w:p>
        </w:tc>
      </w:tr>
      <w:tr w:rsidR="001F172F" w14:paraId="18E80F4C" w14:textId="77777777" w:rsidTr="001F172F">
        <w:tc>
          <w:tcPr>
            <w:tcW w:w="2880" w:type="dxa"/>
          </w:tcPr>
          <w:p w14:paraId="31E1CD8A" w14:textId="77777777" w:rsidR="001F172F" w:rsidRDefault="001F172F" w:rsidP="00D737E4">
            <w:r>
              <w:t>11:30</w:t>
            </w:r>
          </w:p>
        </w:tc>
        <w:tc>
          <w:tcPr>
            <w:tcW w:w="2880" w:type="dxa"/>
          </w:tcPr>
          <w:p w14:paraId="3E96F8CE" w14:textId="77777777" w:rsidR="001F172F" w:rsidRDefault="001F172F" w:rsidP="00D737E4">
            <w:proofErr w:type="spellStart"/>
            <w:r>
              <w:t>halb</w:t>
            </w:r>
            <w:proofErr w:type="spellEnd"/>
            <w:r>
              <w:t xml:space="preserve"> </w:t>
            </w:r>
            <w:proofErr w:type="spellStart"/>
            <w:r>
              <w:t>zwölf</w:t>
            </w:r>
            <w:proofErr w:type="spellEnd"/>
          </w:p>
        </w:tc>
        <w:tc>
          <w:tcPr>
            <w:tcW w:w="2880" w:type="dxa"/>
          </w:tcPr>
          <w:p w14:paraId="40D3D03A" w14:textId="77777777" w:rsidR="001F172F" w:rsidRDefault="001F172F" w:rsidP="00D737E4">
            <w:r>
              <w:t>half past eleven (literally: half twelve)</w:t>
            </w:r>
          </w:p>
        </w:tc>
      </w:tr>
      <w:tr w:rsidR="001F172F" w14:paraId="7EE39FB9" w14:textId="77777777" w:rsidTr="001F172F">
        <w:tc>
          <w:tcPr>
            <w:tcW w:w="2880" w:type="dxa"/>
          </w:tcPr>
          <w:p w14:paraId="199FA25D" w14:textId="77777777" w:rsidR="001F172F" w:rsidRDefault="001F172F" w:rsidP="00D737E4">
            <w:r>
              <w:t>12:00</w:t>
            </w:r>
          </w:p>
        </w:tc>
        <w:tc>
          <w:tcPr>
            <w:tcW w:w="2880" w:type="dxa"/>
          </w:tcPr>
          <w:p w14:paraId="1C2495C4" w14:textId="77777777" w:rsidR="001F172F" w:rsidRDefault="001F172F" w:rsidP="00D737E4">
            <w:proofErr w:type="spellStart"/>
            <w:r>
              <w:t>zwölf</w:t>
            </w:r>
            <w:proofErr w:type="spellEnd"/>
            <w:r>
              <w:t xml:space="preserve"> Uhr</w:t>
            </w:r>
          </w:p>
        </w:tc>
        <w:tc>
          <w:tcPr>
            <w:tcW w:w="2880" w:type="dxa"/>
          </w:tcPr>
          <w:p w14:paraId="42923AB9" w14:textId="77777777" w:rsidR="001F172F" w:rsidRDefault="001F172F" w:rsidP="00D737E4">
            <w:r>
              <w:t>twelve o'clock</w:t>
            </w:r>
          </w:p>
        </w:tc>
      </w:tr>
      <w:tr w:rsidR="001F172F" w14:paraId="2EC3700F" w14:textId="77777777" w:rsidTr="001F172F">
        <w:tc>
          <w:tcPr>
            <w:tcW w:w="2880" w:type="dxa"/>
          </w:tcPr>
          <w:p w14:paraId="7D737836" w14:textId="77777777" w:rsidR="001F172F" w:rsidRDefault="001F172F" w:rsidP="00D737E4">
            <w:r>
              <w:t>12:30</w:t>
            </w:r>
          </w:p>
        </w:tc>
        <w:tc>
          <w:tcPr>
            <w:tcW w:w="2880" w:type="dxa"/>
          </w:tcPr>
          <w:p w14:paraId="51D7A122" w14:textId="77777777" w:rsidR="001F172F" w:rsidRDefault="001F172F" w:rsidP="00D737E4">
            <w:proofErr w:type="spellStart"/>
            <w:r>
              <w:t>halb</w:t>
            </w:r>
            <w:proofErr w:type="spellEnd"/>
            <w:r>
              <w:t xml:space="preserve"> </w:t>
            </w:r>
            <w:proofErr w:type="spellStart"/>
            <w:r>
              <w:t>eins</w:t>
            </w:r>
            <w:proofErr w:type="spellEnd"/>
          </w:p>
        </w:tc>
        <w:tc>
          <w:tcPr>
            <w:tcW w:w="2880" w:type="dxa"/>
          </w:tcPr>
          <w:p w14:paraId="584D7662" w14:textId="77777777" w:rsidR="001F172F" w:rsidRDefault="001F172F" w:rsidP="00D737E4">
            <w:r>
              <w:t>half past twelve (literally: half one)</w:t>
            </w:r>
          </w:p>
        </w:tc>
      </w:tr>
    </w:tbl>
    <w:p w14:paraId="1AAEBCDA" w14:textId="77777777" w:rsidR="001F172F" w:rsidRDefault="001F172F" w:rsidP="001F172F"/>
    <w:p w14:paraId="5F65DA48" w14:textId="77777777" w:rsidR="0043196A" w:rsidRDefault="0043196A">
      <w:pPr>
        <w:rPr>
          <w:rFonts w:asciiTheme="majorHAnsi" w:eastAsiaTheme="majorEastAsia" w:hAnsiTheme="majorHAnsi" w:cstheme="majorBidi"/>
          <w:color w:val="17365D" w:themeColor="text2" w:themeShade="BF"/>
          <w:spacing w:val="5"/>
          <w:kern w:val="28"/>
          <w:sz w:val="52"/>
          <w:szCs w:val="52"/>
        </w:rPr>
      </w:pPr>
      <w:r>
        <w:br w:type="page"/>
      </w:r>
    </w:p>
    <w:p w14:paraId="0B3DF8C1" w14:textId="3D5E22B2" w:rsidR="002D4876" w:rsidRPr="00394DD6" w:rsidRDefault="002D4876" w:rsidP="002D4876">
      <w:pPr>
        <w:pStyle w:val="Title"/>
        <w:rPr>
          <w:lang w:val="de-DE"/>
        </w:rPr>
      </w:pPr>
      <w:r w:rsidRPr="00394DD6">
        <w:rPr>
          <w:lang w:val="de-DE"/>
        </w:rPr>
        <w:lastRenderedPageBreak/>
        <w:t xml:space="preserve">list of German ordinal numbers (Ordnungszahlen) </w:t>
      </w:r>
    </w:p>
    <w:p w14:paraId="637CA7DA" w14:textId="77777777" w:rsidR="002D4876" w:rsidRPr="002D4876" w:rsidRDefault="002D4876" w:rsidP="002D4876">
      <w:pPr>
        <w:rPr>
          <w:lang w:val="de-DE"/>
        </w:rPr>
      </w:pPr>
      <w:r w:rsidRPr="002D4876">
        <w:rPr>
          <w:lang w:val="de-DE"/>
        </w:rPr>
        <w:t>1. der erste (1st)</w:t>
      </w:r>
    </w:p>
    <w:p w14:paraId="404048B0" w14:textId="77777777" w:rsidR="002D4876" w:rsidRPr="002D4876" w:rsidRDefault="002D4876" w:rsidP="002D4876">
      <w:pPr>
        <w:rPr>
          <w:lang w:val="de-DE"/>
        </w:rPr>
      </w:pPr>
      <w:r w:rsidRPr="002D4876">
        <w:rPr>
          <w:lang w:val="de-DE"/>
        </w:rPr>
        <w:t>2. der zweite (2nd)</w:t>
      </w:r>
    </w:p>
    <w:p w14:paraId="7D315064" w14:textId="77777777" w:rsidR="002D4876" w:rsidRPr="002D4876" w:rsidRDefault="002D4876" w:rsidP="002D4876">
      <w:pPr>
        <w:rPr>
          <w:lang w:val="de-DE"/>
        </w:rPr>
      </w:pPr>
      <w:r w:rsidRPr="002D4876">
        <w:rPr>
          <w:lang w:val="de-DE"/>
        </w:rPr>
        <w:t>3. der dritte (3rd)</w:t>
      </w:r>
    </w:p>
    <w:p w14:paraId="67E5FEF7" w14:textId="77777777" w:rsidR="002D4876" w:rsidRPr="002D4876" w:rsidRDefault="002D4876" w:rsidP="002D4876">
      <w:pPr>
        <w:rPr>
          <w:lang w:val="de-DE"/>
        </w:rPr>
      </w:pPr>
      <w:r w:rsidRPr="002D4876">
        <w:rPr>
          <w:lang w:val="de-DE"/>
        </w:rPr>
        <w:t>4. der vierte (4th)</w:t>
      </w:r>
    </w:p>
    <w:p w14:paraId="7D7346A2" w14:textId="77777777" w:rsidR="002D4876" w:rsidRPr="002D4876" w:rsidRDefault="002D4876" w:rsidP="002D4876">
      <w:pPr>
        <w:rPr>
          <w:lang w:val="de-DE"/>
        </w:rPr>
      </w:pPr>
      <w:r w:rsidRPr="002D4876">
        <w:rPr>
          <w:lang w:val="de-DE"/>
        </w:rPr>
        <w:t>5. der fünfte (5th)</w:t>
      </w:r>
    </w:p>
    <w:p w14:paraId="4A69AD30" w14:textId="77777777" w:rsidR="002D4876" w:rsidRPr="002D4876" w:rsidRDefault="002D4876" w:rsidP="002D4876">
      <w:pPr>
        <w:rPr>
          <w:lang w:val="de-DE"/>
        </w:rPr>
      </w:pPr>
      <w:r w:rsidRPr="002D4876">
        <w:rPr>
          <w:lang w:val="de-DE"/>
        </w:rPr>
        <w:t>6. der sechste (6th)</w:t>
      </w:r>
    </w:p>
    <w:p w14:paraId="5325D97C" w14:textId="77777777" w:rsidR="002D4876" w:rsidRPr="002D4876" w:rsidRDefault="002D4876" w:rsidP="002D4876">
      <w:pPr>
        <w:rPr>
          <w:lang w:val="de-DE"/>
        </w:rPr>
      </w:pPr>
      <w:r w:rsidRPr="002D4876">
        <w:rPr>
          <w:lang w:val="de-DE"/>
        </w:rPr>
        <w:t>7. der siebte (7th)</w:t>
      </w:r>
    </w:p>
    <w:p w14:paraId="6E155C16" w14:textId="77777777" w:rsidR="002D4876" w:rsidRPr="002D4876" w:rsidRDefault="002D4876" w:rsidP="002D4876">
      <w:pPr>
        <w:rPr>
          <w:lang w:val="de-DE"/>
        </w:rPr>
      </w:pPr>
      <w:r w:rsidRPr="002D4876">
        <w:rPr>
          <w:lang w:val="de-DE"/>
        </w:rPr>
        <w:t>8. der achte (8th)</w:t>
      </w:r>
    </w:p>
    <w:p w14:paraId="447AA35D" w14:textId="77777777" w:rsidR="002D4876" w:rsidRPr="002D4876" w:rsidRDefault="002D4876" w:rsidP="002D4876">
      <w:pPr>
        <w:rPr>
          <w:lang w:val="de-DE"/>
        </w:rPr>
      </w:pPr>
      <w:r w:rsidRPr="002D4876">
        <w:rPr>
          <w:lang w:val="de-DE"/>
        </w:rPr>
        <w:t>9. der neunte (9th)</w:t>
      </w:r>
    </w:p>
    <w:p w14:paraId="2FDA0BDD" w14:textId="77777777" w:rsidR="002D4876" w:rsidRPr="002D4876" w:rsidRDefault="002D4876" w:rsidP="002D4876">
      <w:pPr>
        <w:rPr>
          <w:lang w:val="de-DE"/>
        </w:rPr>
      </w:pPr>
      <w:r w:rsidRPr="002D4876">
        <w:rPr>
          <w:lang w:val="de-DE"/>
        </w:rPr>
        <w:t>10. der zehnte (10th)</w:t>
      </w:r>
    </w:p>
    <w:p w14:paraId="5B05F866" w14:textId="77777777" w:rsidR="002D4876" w:rsidRPr="002D4876" w:rsidRDefault="002D4876" w:rsidP="002D4876">
      <w:pPr>
        <w:rPr>
          <w:lang w:val="de-DE"/>
        </w:rPr>
      </w:pPr>
      <w:r w:rsidRPr="002D4876">
        <w:rPr>
          <w:lang w:val="de-DE"/>
        </w:rPr>
        <w:t>11. der elfte (11th)</w:t>
      </w:r>
    </w:p>
    <w:p w14:paraId="0F17361A" w14:textId="77777777" w:rsidR="002D4876" w:rsidRPr="002D4876" w:rsidRDefault="002D4876" w:rsidP="002D4876">
      <w:pPr>
        <w:rPr>
          <w:lang w:val="de-DE"/>
        </w:rPr>
      </w:pPr>
      <w:r w:rsidRPr="002D4876">
        <w:rPr>
          <w:lang w:val="de-DE"/>
        </w:rPr>
        <w:t>12. der zwölfte (12th)</w:t>
      </w:r>
    </w:p>
    <w:p w14:paraId="08833D25" w14:textId="77777777" w:rsidR="002D4876" w:rsidRPr="002D4876" w:rsidRDefault="002D4876" w:rsidP="002D4876">
      <w:pPr>
        <w:rPr>
          <w:lang w:val="de-DE"/>
        </w:rPr>
      </w:pPr>
      <w:r w:rsidRPr="002D4876">
        <w:rPr>
          <w:lang w:val="de-DE"/>
        </w:rPr>
        <w:t>13. der dreizehnte (13th)</w:t>
      </w:r>
    </w:p>
    <w:p w14:paraId="2DCD62AC" w14:textId="77777777" w:rsidR="002D4876" w:rsidRPr="002D4876" w:rsidRDefault="002D4876" w:rsidP="002D4876">
      <w:pPr>
        <w:rPr>
          <w:lang w:val="de-DE"/>
        </w:rPr>
      </w:pPr>
      <w:r w:rsidRPr="002D4876">
        <w:rPr>
          <w:lang w:val="de-DE"/>
        </w:rPr>
        <w:t>14. der vierzehnte (14th)</w:t>
      </w:r>
    </w:p>
    <w:p w14:paraId="3B4F3D19" w14:textId="77777777" w:rsidR="002D4876" w:rsidRPr="002D4876" w:rsidRDefault="002D4876" w:rsidP="002D4876">
      <w:pPr>
        <w:rPr>
          <w:lang w:val="de-DE"/>
        </w:rPr>
      </w:pPr>
      <w:r w:rsidRPr="002D4876">
        <w:rPr>
          <w:lang w:val="de-DE"/>
        </w:rPr>
        <w:t>15. der fünfzehnte (15th)</w:t>
      </w:r>
    </w:p>
    <w:p w14:paraId="69E7AF09" w14:textId="77777777" w:rsidR="002D4876" w:rsidRPr="002D4876" w:rsidRDefault="002D4876" w:rsidP="002D4876">
      <w:pPr>
        <w:rPr>
          <w:lang w:val="de-DE"/>
        </w:rPr>
      </w:pPr>
      <w:r w:rsidRPr="002D4876">
        <w:rPr>
          <w:lang w:val="de-DE"/>
        </w:rPr>
        <w:t>16. der sechzehnte (16th)</w:t>
      </w:r>
    </w:p>
    <w:p w14:paraId="7832ECFE" w14:textId="77777777" w:rsidR="002D4876" w:rsidRPr="002D4876" w:rsidRDefault="002D4876" w:rsidP="002D4876">
      <w:pPr>
        <w:rPr>
          <w:lang w:val="de-DE"/>
        </w:rPr>
      </w:pPr>
      <w:r w:rsidRPr="002D4876">
        <w:rPr>
          <w:lang w:val="de-DE"/>
        </w:rPr>
        <w:t>17. der siebzehnte (17th)</w:t>
      </w:r>
    </w:p>
    <w:p w14:paraId="54BACEB9" w14:textId="77777777" w:rsidR="002D4876" w:rsidRPr="002D4876" w:rsidRDefault="002D4876" w:rsidP="002D4876">
      <w:pPr>
        <w:rPr>
          <w:lang w:val="de-DE"/>
        </w:rPr>
      </w:pPr>
      <w:r w:rsidRPr="002D4876">
        <w:rPr>
          <w:lang w:val="de-DE"/>
        </w:rPr>
        <w:t>18. der achtzehnte (18th)</w:t>
      </w:r>
    </w:p>
    <w:p w14:paraId="1D997231" w14:textId="77777777" w:rsidR="002D4876" w:rsidRPr="002D4876" w:rsidRDefault="002D4876" w:rsidP="002D4876">
      <w:pPr>
        <w:rPr>
          <w:lang w:val="de-DE"/>
        </w:rPr>
      </w:pPr>
      <w:r w:rsidRPr="002D4876">
        <w:rPr>
          <w:lang w:val="de-DE"/>
        </w:rPr>
        <w:t>19. der neunzehnte (19th)</w:t>
      </w:r>
    </w:p>
    <w:p w14:paraId="22BE7341" w14:textId="77777777" w:rsidR="002D4876" w:rsidRPr="00394DD6" w:rsidRDefault="002D4876" w:rsidP="002D4876">
      <w:r w:rsidRPr="00394DD6">
        <w:t xml:space="preserve">20. der </w:t>
      </w:r>
      <w:proofErr w:type="spellStart"/>
      <w:r w:rsidRPr="00394DD6">
        <w:t>zwanzigste</w:t>
      </w:r>
      <w:proofErr w:type="spellEnd"/>
      <w:r w:rsidRPr="00394DD6">
        <w:t xml:space="preserve"> (20th)</w:t>
      </w:r>
    </w:p>
    <w:p w14:paraId="7F5859F4" w14:textId="77777777" w:rsidR="002D4876" w:rsidRPr="00394DD6" w:rsidRDefault="002D4876" w:rsidP="002D4876"/>
    <w:p w14:paraId="7B7FE192" w14:textId="77777777" w:rsidR="002D4876" w:rsidRDefault="002D4876" w:rsidP="002D4876">
      <w:r>
        <w:t>From the 21st onwards, the pattern repeats with the base number followed by "</w:t>
      </w:r>
      <w:proofErr w:type="spellStart"/>
      <w:r>
        <w:t>ste</w:t>
      </w:r>
      <w:proofErr w:type="spellEnd"/>
      <w:r>
        <w:t>":</w:t>
      </w:r>
    </w:p>
    <w:p w14:paraId="73FD88A9" w14:textId="77777777" w:rsidR="002D4876" w:rsidRPr="002D4876" w:rsidRDefault="002D4876" w:rsidP="002D4876">
      <w:pPr>
        <w:rPr>
          <w:lang w:val="de-DE"/>
        </w:rPr>
      </w:pPr>
      <w:r w:rsidRPr="002D4876">
        <w:rPr>
          <w:lang w:val="de-DE"/>
        </w:rPr>
        <w:t>21. der einundzwanzigste (21st)</w:t>
      </w:r>
    </w:p>
    <w:p w14:paraId="6070A784" w14:textId="77777777" w:rsidR="002D4876" w:rsidRPr="002D4876" w:rsidRDefault="002D4876" w:rsidP="002D4876">
      <w:pPr>
        <w:rPr>
          <w:lang w:val="de-DE"/>
        </w:rPr>
      </w:pPr>
      <w:r w:rsidRPr="002D4876">
        <w:rPr>
          <w:lang w:val="de-DE"/>
        </w:rPr>
        <w:lastRenderedPageBreak/>
        <w:t>22. der zweiundzwanzigste (22nd)</w:t>
      </w:r>
    </w:p>
    <w:p w14:paraId="5CD750FD" w14:textId="77777777" w:rsidR="002D4876" w:rsidRPr="002D4876" w:rsidRDefault="002D4876" w:rsidP="002D4876">
      <w:pPr>
        <w:rPr>
          <w:lang w:val="de-DE"/>
        </w:rPr>
      </w:pPr>
      <w:r w:rsidRPr="002D4876">
        <w:rPr>
          <w:lang w:val="de-DE"/>
        </w:rPr>
        <w:t>23. der dreiundzwanzigste (23rd)</w:t>
      </w:r>
    </w:p>
    <w:p w14:paraId="4B4AD22D" w14:textId="77777777" w:rsidR="002D4876" w:rsidRPr="002D4876" w:rsidRDefault="002D4876" w:rsidP="002D4876">
      <w:pPr>
        <w:rPr>
          <w:lang w:val="de-DE"/>
        </w:rPr>
      </w:pPr>
      <w:r w:rsidRPr="002D4876">
        <w:rPr>
          <w:lang w:val="de-DE"/>
        </w:rPr>
        <w:t>24. der vierundzwanzigste (24th)</w:t>
      </w:r>
    </w:p>
    <w:p w14:paraId="106DE124" w14:textId="77777777" w:rsidR="002D4876" w:rsidRPr="002D4876" w:rsidRDefault="002D4876" w:rsidP="002D4876">
      <w:pPr>
        <w:rPr>
          <w:lang w:val="de-DE"/>
        </w:rPr>
      </w:pPr>
      <w:r w:rsidRPr="002D4876">
        <w:rPr>
          <w:lang w:val="de-DE"/>
        </w:rPr>
        <w:t>25. der fünfundzwanzigste (25th)</w:t>
      </w:r>
    </w:p>
    <w:p w14:paraId="6262DEEB" w14:textId="77777777" w:rsidR="002D4876" w:rsidRPr="002D4876" w:rsidRDefault="002D4876" w:rsidP="002D4876">
      <w:pPr>
        <w:rPr>
          <w:lang w:val="de-DE"/>
        </w:rPr>
      </w:pPr>
      <w:r w:rsidRPr="002D4876">
        <w:rPr>
          <w:lang w:val="de-DE"/>
        </w:rPr>
        <w:t>26. der sechsundzwanzigste (26th)</w:t>
      </w:r>
    </w:p>
    <w:p w14:paraId="060ECA19" w14:textId="77777777" w:rsidR="002D4876" w:rsidRPr="002D4876" w:rsidRDefault="002D4876" w:rsidP="002D4876">
      <w:pPr>
        <w:rPr>
          <w:lang w:val="de-DE"/>
        </w:rPr>
      </w:pPr>
      <w:r w:rsidRPr="002D4876">
        <w:rPr>
          <w:lang w:val="de-DE"/>
        </w:rPr>
        <w:t>27. der siebenundzwanzigste (27th)</w:t>
      </w:r>
    </w:p>
    <w:p w14:paraId="006BC3B4" w14:textId="77777777" w:rsidR="002D4876" w:rsidRPr="002D4876" w:rsidRDefault="002D4876" w:rsidP="002D4876">
      <w:pPr>
        <w:rPr>
          <w:lang w:val="de-DE"/>
        </w:rPr>
      </w:pPr>
      <w:r w:rsidRPr="002D4876">
        <w:rPr>
          <w:lang w:val="de-DE"/>
        </w:rPr>
        <w:t>28. der achtundzwanzigste (28th)</w:t>
      </w:r>
    </w:p>
    <w:p w14:paraId="413F80B8" w14:textId="77777777" w:rsidR="002D4876" w:rsidRPr="002D4876" w:rsidRDefault="002D4876" w:rsidP="002D4876">
      <w:pPr>
        <w:rPr>
          <w:lang w:val="de-DE"/>
        </w:rPr>
      </w:pPr>
      <w:r w:rsidRPr="002D4876">
        <w:rPr>
          <w:lang w:val="de-DE"/>
        </w:rPr>
        <w:t>29. der neunundzwanzigste (29th)</w:t>
      </w:r>
    </w:p>
    <w:p w14:paraId="3C39F2C1" w14:textId="77777777" w:rsidR="002D4876" w:rsidRPr="002D4876" w:rsidRDefault="002D4876" w:rsidP="002D4876">
      <w:pPr>
        <w:rPr>
          <w:lang w:val="de-DE"/>
        </w:rPr>
      </w:pPr>
      <w:r w:rsidRPr="002D4876">
        <w:rPr>
          <w:lang w:val="de-DE"/>
        </w:rPr>
        <w:t>30. der dreißigste (30th)</w:t>
      </w:r>
    </w:p>
    <w:p w14:paraId="1622A83D" w14:textId="77777777" w:rsidR="002D4876" w:rsidRPr="002D4876" w:rsidRDefault="002D4876" w:rsidP="002D4876">
      <w:pPr>
        <w:rPr>
          <w:lang w:val="de-DE"/>
        </w:rPr>
      </w:pPr>
    </w:p>
    <w:sectPr w:rsidR="002D4876" w:rsidRPr="002D48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halkboardSE-Regula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716745"/>
    <w:multiLevelType w:val="multilevel"/>
    <w:tmpl w:val="2B5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F5010C"/>
    <w:multiLevelType w:val="multilevel"/>
    <w:tmpl w:val="A492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B653C8"/>
    <w:multiLevelType w:val="multilevel"/>
    <w:tmpl w:val="BF7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D70D61"/>
    <w:multiLevelType w:val="multilevel"/>
    <w:tmpl w:val="F83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105580"/>
    <w:multiLevelType w:val="multilevel"/>
    <w:tmpl w:val="CC5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184039"/>
    <w:multiLevelType w:val="multilevel"/>
    <w:tmpl w:val="39EC7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F97613"/>
    <w:multiLevelType w:val="multilevel"/>
    <w:tmpl w:val="105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32E86"/>
    <w:multiLevelType w:val="multilevel"/>
    <w:tmpl w:val="2804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FA1A3E"/>
    <w:multiLevelType w:val="multilevel"/>
    <w:tmpl w:val="F4B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0B1E25"/>
    <w:multiLevelType w:val="multilevel"/>
    <w:tmpl w:val="541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BE019B"/>
    <w:multiLevelType w:val="multilevel"/>
    <w:tmpl w:val="7BA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19696E"/>
    <w:multiLevelType w:val="multilevel"/>
    <w:tmpl w:val="CC4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187104"/>
    <w:multiLevelType w:val="multilevel"/>
    <w:tmpl w:val="D55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3419F1"/>
    <w:multiLevelType w:val="multilevel"/>
    <w:tmpl w:val="B1D4A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4B7342"/>
    <w:multiLevelType w:val="multilevel"/>
    <w:tmpl w:val="E88AA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55E4B"/>
    <w:multiLevelType w:val="multilevel"/>
    <w:tmpl w:val="5F6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307D90"/>
    <w:multiLevelType w:val="multilevel"/>
    <w:tmpl w:val="A444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3653AF"/>
    <w:multiLevelType w:val="multilevel"/>
    <w:tmpl w:val="5136D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262BCB"/>
    <w:multiLevelType w:val="multilevel"/>
    <w:tmpl w:val="84649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2A0911"/>
    <w:multiLevelType w:val="multilevel"/>
    <w:tmpl w:val="0F4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704BC7"/>
    <w:multiLevelType w:val="multilevel"/>
    <w:tmpl w:val="8FA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826559">
    <w:abstractNumId w:val="8"/>
  </w:num>
  <w:num w:numId="2" w16cid:durableId="266818956">
    <w:abstractNumId w:val="6"/>
  </w:num>
  <w:num w:numId="3" w16cid:durableId="557666062">
    <w:abstractNumId w:val="5"/>
  </w:num>
  <w:num w:numId="4" w16cid:durableId="1025986383">
    <w:abstractNumId w:val="4"/>
  </w:num>
  <w:num w:numId="5" w16cid:durableId="1002585546">
    <w:abstractNumId w:val="7"/>
  </w:num>
  <w:num w:numId="6" w16cid:durableId="1739551721">
    <w:abstractNumId w:val="3"/>
  </w:num>
  <w:num w:numId="7" w16cid:durableId="1625506507">
    <w:abstractNumId w:val="2"/>
  </w:num>
  <w:num w:numId="8" w16cid:durableId="1961494389">
    <w:abstractNumId w:val="1"/>
  </w:num>
  <w:num w:numId="9" w16cid:durableId="693730488">
    <w:abstractNumId w:val="0"/>
  </w:num>
  <w:num w:numId="10" w16cid:durableId="995765085">
    <w:abstractNumId w:val="13"/>
  </w:num>
  <w:num w:numId="11" w16cid:durableId="1741905890">
    <w:abstractNumId w:val="18"/>
  </w:num>
  <w:num w:numId="12" w16cid:durableId="1873490026">
    <w:abstractNumId w:val="15"/>
  </w:num>
  <w:num w:numId="13" w16cid:durableId="785195129">
    <w:abstractNumId w:val="14"/>
  </w:num>
  <w:num w:numId="14" w16cid:durableId="687146555">
    <w:abstractNumId w:val="19"/>
  </w:num>
  <w:num w:numId="15" w16cid:durableId="373889671">
    <w:abstractNumId w:val="28"/>
  </w:num>
  <w:num w:numId="16" w16cid:durableId="915167586">
    <w:abstractNumId w:val="22"/>
  </w:num>
  <w:num w:numId="17" w16cid:durableId="1896311240">
    <w:abstractNumId w:val="20"/>
  </w:num>
  <w:num w:numId="18" w16cid:durableId="1596982722">
    <w:abstractNumId w:val="27"/>
  </w:num>
  <w:num w:numId="19" w16cid:durableId="1757940569">
    <w:abstractNumId w:val="11"/>
  </w:num>
  <w:num w:numId="20" w16cid:durableId="1424302808">
    <w:abstractNumId w:val="10"/>
  </w:num>
  <w:num w:numId="21" w16cid:durableId="970674396">
    <w:abstractNumId w:val="24"/>
  </w:num>
  <w:num w:numId="22" w16cid:durableId="1024283679">
    <w:abstractNumId w:val="21"/>
  </w:num>
  <w:num w:numId="23" w16cid:durableId="140658418">
    <w:abstractNumId w:val="29"/>
  </w:num>
  <w:num w:numId="24" w16cid:durableId="26949742">
    <w:abstractNumId w:val="23"/>
  </w:num>
  <w:num w:numId="25" w16cid:durableId="765613478">
    <w:abstractNumId w:val="9"/>
  </w:num>
  <w:num w:numId="26" w16cid:durableId="550773727">
    <w:abstractNumId w:val="12"/>
  </w:num>
  <w:num w:numId="27" w16cid:durableId="1837454417">
    <w:abstractNumId w:val="25"/>
  </w:num>
  <w:num w:numId="28" w16cid:durableId="754400077">
    <w:abstractNumId w:val="26"/>
  </w:num>
  <w:num w:numId="29" w16cid:durableId="2103338291">
    <w:abstractNumId w:val="17"/>
  </w:num>
  <w:num w:numId="30" w16cid:durableId="10206246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D8A"/>
    <w:rsid w:val="00024D7D"/>
    <w:rsid w:val="00034616"/>
    <w:rsid w:val="00050F93"/>
    <w:rsid w:val="0005126C"/>
    <w:rsid w:val="0006063C"/>
    <w:rsid w:val="000B491E"/>
    <w:rsid w:val="000D6CC8"/>
    <w:rsid w:val="00123BF9"/>
    <w:rsid w:val="0015074B"/>
    <w:rsid w:val="001546A9"/>
    <w:rsid w:val="00173761"/>
    <w:rsid w:val="001A2E1E"/>
    <w:rsid w:val="001F1655"/>
    <w:rsid w:val="001F172F"/>
    <w:rsid w:val="00282EA9"/>
    <w:rsid w:val="0029639D"/>
    <w:rsid w:val="002D4876"/>
    <w:rsid w:val="00326F90"/>
    <w:rsid w:val="0038395F"/>
    <w:rsid w:val="00383C16"/>
    <w:rsid w:val="003904A2"/>
    <w:rsid w:val="00394DD6"/>
    <w:rsid w:val="003B21BF"/>
    <w:rsid w:val="003C7B01"/>
    <w:rsid w:val="00427707"/>
    <w:rsid w:val="0043196A"/>
    <w:rsid w:val="00460CCB"/>
    <w:rsid w:val="004772E5"/>
    <w:rsid w:val="004907D5"/>
    <w:rsid w:val="00497F51"/>
    <w:rsid w:val="004E649A"/>
    <w:rsid w:val="00537045"/>
    <w:rsid w:val="005421A3"/>
    <w:rsid w:val="00575278"/>
    <w:rsid w:val="00606614"/>
    <w:rsid w:val="0061070C"/>
    <w:rsid w:val="00671CC6"/>
    <w:rsid w:val="00692CE2"/>
    <w:rsid w:val="007943FA"/>
    <w:rsid w:val="007A2BC8"/>
    <w:rsid w:val="007B235B"/>
    <w:rsid w:val="007F2072"/>
    <w:rsid w:val="007F52FD"/>
    <w:rsid w:val="008B326D"/>
    <w:rsid w:val="008E33F4"/>
    <w:rsid w:val="009020A8"/>
    <w:rsid w:val="00912F46"/>
    <w:rsid w:val="00921F4C"/>
    <w:rsid w:val="009B001C"/>
    <w:rsid w:val="009C5716"/>
    <w:rsid w:val="009D2D02"/>
    <w:rsid w:val="00A27CC6"/>
    <w:rsid w:val="00A8475D"/>
    <w:rsid w:val="00A86A1F"/>
    <w:rsid w:val="00AA1D8D"/>
    <w:rsid w:val="00AB59A6"/>
    <w:rsid w:val="00AE192B"/>
    <w:rsid w:val="00AF0E5A"/>
    <w:rsid w:val="00B30431"/>
    <w:rsid w:val="00B47730"/>
    <w:rsid w:val="00B80D58"/>
    <w:rsid w:val="00BE4929"/>
    <w:rsid w:val="00BF5D29"/>
    <w:rsid w:val="00C51400"/>
    <w:rsid w:val="00CB0664"/>
    <w:rsid w:val="00CF5AFC"/>
    <w:rsid w:val="00D217EE"/>
    <w:rsid w:val="00D23A3F"/>
    <w:rsid w:val="00D57170"/>
    <w:rsid w:val="00D730E3"/>
    <w:rsid w:val="00D83776"/>
    <w:rsid w:val="00D9433B"/>
    <w:rsid w:val="00DC2CE4"/>
    <w:rsid w:val="00DD297A"/>
    <w:rsid w:val="00DF20ED"/>
    <w:rsid w:val="00DF4BC5"/>
    <w:rsid w:val="00E17DBE"/>
    <w:rsid w:val="00E235C2"/>
    <w:rsid w:val="00E57380"/>
    <w:rsid w:val="00E9553A"/>
    <w:rsid w:val="00EA7267"/>
    <w:rsid w:val="00EB48C0"/>
    <w:rsid w:val="00EC2968"/>
    <w:rsid w:val="00EC4A4B"/>
    <w:rsid w:val="00F84BAF"/>
    <w:rsid w:val="00FC693F"/>
    <w:rsid w:val="00FE1036"/>
    <w:rsid w:val="00FE2E5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6A7F7"/>
  <w14:defaultImageDpi w14:val="300"/>
  <w15:docId w15:val="{4D2E3B68-CCB9-423A-9D92-A0097678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73761"/>
    <w:pPr>
      <w:spacing w:before="100" w:beforeAutospacing="1" w:after="100" w:afterAutospacing="1" w:line="240" w:lineRule="auto"/>
    </w:pPr>
    <w:rPr>
      <w:rFonts w:ascii="Times New Roman" w:eastAsia="Times New Roman" w:hAnsi="Times New Roman" w:cs="Times New Roman"/>
      <w:sz w:val="24"/>
      <w:szCs w:val="24"/>
      <w:lang w:val="en-DE" w:eastAsia="en-DE"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9807">
      <w:bodyDiv w:val="1"/>
      <w:marLeft w:val="0"/>
      <w:marRight w:val="0"/>
      <w:marTop w:val="0"/>
      <w:marBottom w:val="0"/>
      <w:divBdr>
        <w:top w:val="none" w:sz="0" w:space="0" w:color="auto"/>
        <w:left w:val="none" w:sz="0" w:space="0" w:color="auto"/>
        <w:bottom w:val="none" w:sz="0" w:space="0" w:color="auto"/>
        <w:right w:val="none" w:sz="0" w:space="0" w:color="auto"/>
      </w:divBdr>
    </w:div>
    <w:div w:id="428039132">
      <w:bodyDiv w:val="1"/>
      <w:marLeft w:val="0"/>
      <w:marRight w:val="0"/>
      <w:marTop w:val="0"/>
      <w:marBottom w:val="0"/>
      <w:divBdr>
        <w:top w:val="none" w:sz="0" w:space="0" w:color="auto"/>
        <w:left w:val="none" w:sz="0" w:space="0" w:color="auto"/>
        <w:bottom w:val="none" w:sz="0" w:space="0" w:color="auto"/>
        <w:right w:val="none" w:sz="0" w:space="0" w:color="auto"/>
      </w:divBdr>
    </w:div>
    <w:div w:id="503277444">
      <w:bodyDiv w:val="1"/>
      <w:marLeft w:val="0"/>
      <w:marRight w:val="0"/>
      <w:marTop w:val="0"/>
      <w:marBottom w:val="0"/>
      <w:divBdr>
        <w:top w:val="none" w:sz="0" w:space="0" w:color="auto"/>
        <w:left w:val="none" w:sz="0" w:space="0" w:color="auto"/>
        <w:bottom w:val="none" w:sz="0" w:space="0" w:color="auto"/>
        <w:right w:val="none" w:sz="0" w:space="0" w:color="auto"/>
      </w:divBdr>
    </w:div>
    <w:div w:id="671836478">
      <w:bodyDiv w:val="1"/>
      <w:marLeft w:val="0"/>
      <w:marRight w:val="0"/>
      <w:marTop w:val="0"/>
      <w:marBottom w:val="0"/>
      <w:divBdr>
        <w:top w:val="none" w:sz="0" w:space="0" w:color="auto"/>
        <w:left w:val="none" w:sz="0" w:space="0" w:color="auto"/>
        <w:bottom w:val="none" w:sz="0" w:space="0" w:color="auto"/>
        <w:right w:val="none" w:sz="0" w:space="0" w:color="auto"/>
      </w:divBdr>
    </w:div>
    <w:div w:id="775246838">
      <w:bodyDiv w:val="1"/>
      <w:marLeft w:val="0"/>
      <w:marRight w:val="0"/>
      <w:marTop w:val="0"/>
      <w:marBottom w:val="0"/>
      <w:divBdr>
        <w:top w:val="none" w:sz="0" w:space="0" w:color="auto"/>
        <w:left w:val="none" w:sz="0" w:space="0" w:color="auto"/>
        <w:bottom w:val="none" w:sz="0" w:space="0" w:color="auto"/>
        <w:right w:val="none" w:sz="0" w:space="0" w:color="auto"/>
      </w:divBdr>
    </w:div>
    <w:div w:id="940065686">
      <w:bodyDiv w:val="1"/>
      <w:marLeft w:val="0"/>
      <w:marRight w:val="0"/>
      <w:marTop w:val="0"/>
      <w:marBottom w:val="0"/>
      <w:divBdr>
        <w:top w:val="none" w:sz="0" w:space="0" w:color="auto"/>
        <w:left w:val="none" w:sz="0" w:space="0" w:color="auto"/>
        <w:bottom w:val="none" w:sz="0" w:space="0" w:color="auto"/>
        <w:right w:val="none" w:sz="0" w:space="0" w:color="auto"/>
      </w:divBdr>
    </w:div>
    <w:div w:id="976960064">
      <w:bodyDiv w:val="1"/>
      <w:marLeft w:val="0"/>
      <w:marRight w:val="0"/>
      <w:marTop w:val="0"/>
      <w:marBottom w:val="0"/>
      <w:divBdr>
        <w:top w:val="none" w:sz="0" w:space="0" w:color="auto"/>
        <w:left w:val="none" w:sz="0" w:space="0" w:color="auto"/>
        <w:bottom w:val="none" w:sz="0" w:space="0" w:color="auto"/>
        <w:right w:val="none" w:sz="0" w:space="0" w:color="auto"/>
      </w:divBdr>
    </w:div>
    <w:div w:id="1042366871">
      <w:bodyDiv w:val="1"/>
      <w:marLeft w:val="0"/>
      <w:marRight w:val="0"/>
      <w:marTop w:val="0"/>
      <w:marBottom w:val="0"/>
      <w:divBdr>
        <w:top w:val="none" w:sz="0" w:space="0" w:color="auto"/>
        <w:left w:val="none" w:sz="0" w:space="0" w:color="auto"/>
        <w:bottom w:val="none" w:sz="0" w:space="0" w:color="auto"/>
        <w:right w:val="none" w:sz="0" w:space="0" w:color="auto"/>
      </w:divBdr>
    </w:div>
    <w:div w:id="1255280743">
      <w:bodyDiv w:val="1"/>
      <w:marLeft w:val="0"/>
      <w:marRight w:val="0"/>
      <w:marTop w:val="0"/>
      <w:marBottom w:val="0"/>
      <w:divBdr>
        <w:top w:val="none" w:sz="0" w:space="0" w:color="auto"/>
        <w:left w:val="none" w:sz="0" w:space="0" w:color="auto"/>
        <w:bottom w:val="none" w:sz="0" w:space="0" w:color="auto"/>
        <w:right w:val="none" w:sz="0" w:space="0" w:color="auto"/>
      </w:divBdr>
    </w:div>
    <w:div w:id="1280796130">
      <w:bodyDiv w:val="1"/>
      <w:marLeft w:val="0"/>
      <w:marRight w:val="0"/>
      <w:marTop w:val="0"/>
      <w:marBottom w:val="0"/>
      <w:divBdr>
        <w:top w:val="none" w:sz="0" w:space="0" w:color="auto"/>
        <w:left w:val="none" w:sz="0" w:space="0" w:color="auto"/>
        <w:bottom w:val="none" w:sz="0" w:space="0" w:color="auto"/>
        <w:right w:val="none" w:sz="0" w:space="0" w:color="auto"/>
      </w:divBdr>
    </w:div>
    <w:div w:id="1667661376">
      <w:bodyDiv w:val="1"/>
      <w:marLeft w:val="0"/>
      <w:marRight w:val="0"/>
      <w:marTop w:val="0"/>
      <w:marBottom w:val="0"/>
      <w:divBdr>
        <w:top w:val="none" w:sz="0" w:space="0" w:color="auto"/>
        <w:left w:val="none" w:sz="0" w:space="0" w:color="auto"/>
        <w:bottom w:val="none" w:sz="0" w:space="0" w:color="auto"/>
        <w:right w:val="none" w:sz="0" w:space="0" w:color="auto"/>
      </w:divBdr>
    </w:div>
    <w:div w:id="1748266168">
      <w:bodyDiv w:val="1"/>
      <w:marLeft w:val="0"/>
      <w:marRight w:val="0"/>
      <w:marTop w:val="0"/>
      <w:marBottom w:val="0"/>
      <w:divBdr>
        <w:top w:val="none" w:sz="0" w:space="0" w:color="auto"/>
        <w:left w:val="none" w:sz="0" w:space="0" w:color="auto"/>
        <w:bottom w:val="none" w:sz="0" w:space="0" w:color="auto"/>
        <w:right w:val="none" w:sz="0" w:space="0" w:color="auto"/>
      </w:divBdr>
    </w:div>
    <w:div w:id="1842889457">
      <w:bodyDiv w:val="1"/>
      <w:marLeft w:val="0"/>
      <w:marRight w:val="0"/>
      <w:marTop w:val="0"/>
      <w:marBottom w:val="0"/>
      <w:divBdr>
        <w:top w:val="none" w:sz="0" w:space="0" w:color="auto"/>
        <w:left w:val="none" w:sz="0" w:space="0" w:color="auto"/>
        <w:bottom w:val="none" w:sz="0" w:space="0" w:color="auto"/>
        <w:right w:val="none" w:sz="0" w:space="0" w:color="auto"/>
      </w:divBdr>
    </w:div>
    <w:div w:id="1848592668">
      <w:bodyDiv w:val="1"/>
      <w:marLeft w:val="0"/>
      <w:marRight w:val="0"/>
      <w:marTop w:val="0"/>
      <w:marBottom w:val="0"/>
      <w:divBdr>
        <w:top w:val="none" w:sz="0" w:space="0" w:color="auto"/>
        <w:left w:val="none" w:sz="0" w:space="0" w:color="auto"/>
        <w:bottom w:val="none" w:sz="0" w:space="0" w:color="auto"/>
        <w:right w:val="none" w:sz="0" w:space="0" w:color="auto"/>
      </w:divBdr>
    </w:div>
    <w:div w:id="1901596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19</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Rai</cp:lastModifiedBy>
  <cp:revision>66</cp:revision>
  <cp:lastPrinted>2024-06-24T19:29:00Z</cp:lastPrinted>
  <dcterms:created xsi:type="dcterms:W3CDTF">2013-12-23T23:15:00Z</dcterms:created>
  <dcterms:modified xsi:type="dcterms:W3CDTF">2024-07-28T19:10:00Z</dcterms:modified>
  <cp:category/>
</cp:coreProperties>
</file>